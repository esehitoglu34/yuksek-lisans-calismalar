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01" w:rsidRPr="00493F01" w:rsidRDefault="00493F01" w:rsidP="00493F01">
      <w:pPr>
        <w:pStyle w:val="Balk1"/>
        <w:jc w:val="center"/>
        <w:rPr>
          <w:color w:val="FF0000"/>
        </w:rPr>
      </w:pPr>
      <w:r w:rsidRPr="00493F01">
        <w:rPr>
          <w:color w:val="FF0000"/>
        </w:rPr>
        <w:t>GELENEKSEL YÖNTEMLER</w:t>
      </w:r>
    </w:p>
    <w:p w:rsidR="00493F01" w:rsidRDefault="00493F01" w:rsidP="00493F01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</w:pPr>
      <w:r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>BASİC FALSE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29"/>
        <w:gridCol w:w="1520"/>
        <w:gridCol w:w="1038"/>
        <w:gridCol w:w="1940"/>
      </w:tblGrid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Pr>
              <w:rPr>
                <w:b/>
              </w:rPr>
            </w:pPr>
            <w:proofErr w:type="spellStart"/>
            <w:r w:rsidRPr="00493F01">
              <w:rPr>
                <w:b/>
              </w:rPr>
              <w:t>Feature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pPr>
              <w:rPr>
                <w:b/>
              </w:rPr>
            </w:pPr>
            <w:proofErr w:type="spellStart"/>
            <w:r w:rsidRPr="00493F01">
              <w:rPr>
                <w:b/>
              </w:rPr>
              <w:t>Num</w:t>
            </w:r>
            <w:proofErr w:type="spellEnd"/>
            <w:r w:rsidRPr="00493F01">
              <w:rPr>
                <w:b/>
              </w:rPr>
              <w:t xml:space="preserve"> </w:t>
            </w:r>
            <w:proofErr w:type="spellStart"/>
            <w:r w:rsidRPr="00493F01">
              <w:rPr>
                <w:b/>
              </w:rPr>
              <w:t>Attributes</w:t>
            </w:r>
            <w:proofErr w:type="spellEnd"/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pPr>
              <w:rPr>
                <w:b/>
              </w:rPr>
            </w:pPr>
            <w:proofErr w:type="spellStart"/>
            <w:r w:rsidRPr="00493F01">
              <w:rPr>
                <w:b/>
              </w:rPr>
              <w:t>Classifier</w:t>
            </w:r>
            <w:proofErr w:type="spellEnd"/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pPr>
              <w:rPr>
                <w:b/>
              </w:rPr>
            </w:pPr>
            <w:r w:rsidRPr="00493F01">
              <w:rPr>
                <w:b/>
              </w:rPr>
              <w:t>Test F1-Score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MNB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0,605022925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LR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0,57116076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SVM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0,565058693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DT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0,545357412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KNN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0,572598006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RF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0,544114637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MNB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0,5955735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LR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0,562815395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SVM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0,562488609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DT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0,553624138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KNN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0,415428442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RF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0,557121779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MNB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0,592034179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LR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0,560150192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SVM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0,562605163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DT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0,563079485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KNN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0,418635296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5270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RF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0,560794424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MNB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0,584086645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lastRenderedPageBreak/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LR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0,571518099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SVM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0,55828292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DT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0,523195563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KNN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0,546119712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RF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0,557869346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MNB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0,584357691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LR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0,569681189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SVM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0,556536696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DT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0,513646342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KNN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0,637413113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RF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0,565611375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MNB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0,584889549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LR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0,586936141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SVM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0,578441041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DT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0,515001526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KNN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0,574362583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1520" w:type="dxa"/>
            <w:noWrap/>
            <w:hideMark/>
          </w:tcPr>
          <w:p w:rsidR="00493F01" w:rsidRPr="00493F01" w:rsidRDefault="00493F01" w:rsidP="00493F01">
            <w:r w:rsidRPr="00493F01">
              <w:t>12581</w:t>
            </w:r>
          </w:p>
        </w:tc>
        <w:tc>
          <w:tcPr>
            <w:tcW w:w="1016" w:type="dxa"/>
            <w:noWrap/>
            <w:hideMark/>
          </w:tcPr>
          <w:p w:rsidR="00493F01" w:rsidRPr="00493F01" w:rsidRDefault="00493F01" w:rsidP="00493F01">
            <w:r w:rsidRPr="00493F01">
              <w:t>RF</w:t>
            </w:r>
          </w:p>
        </w:tc>
        <w:tc>
          <w:tcPr>
            <w:tcW w:w="1940" w:type="dxa"/>
            <w:noWrap/>
            <w:hideMark/>
          </w:tcPr>
          <w:p w:rsidR="00493F01" w:rsidRPr="00493F01" w:rsidRDefault="00493F01" w:rsidP="00493F01">
            <w:r w:rsidRPr="00493F01">
              <w:t>0,566265791</w:t>
            </w:r>
          </w:p>
        </w:tc>
      </w:tr>
    </w:tbl>
    <w:p w:rsidR="00493F01" w:rsidRDefault="00493F01" w:rsidP="00493F01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</w:pPr>
      <w:r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lastRenderedPageBreak/>
        <w:t xml:space="preserve">BASİC </w:t>
      </w:r>
      <w:r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>TRUE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29"/>
        <w:gridCol w:w="1145"/>
        <w:gridCol w:w="1038"/>
        <w:gridCol w:w="2160"/>
      </w:tblGrid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 w:rsidP="00493F01">
            <w:pPr>
              <w:rPr>
                <w:b/>
                <w:bCs/>
              </w:rPr>
            </w:pPr>
            <w:proofErr w:type="spellStart"/>
            <w:r w:rsidRPr="00493F01">
              <w:rPr>
                <w:b/>
                <w:bCs/>
              </w:rPr>
              <w:t>Feature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 w:rsidP="00493F01">
            <w:pPr>
              <w:rPr>
                <w:b/>
                <w:bCs/>
              </w:rPr>
            </w:pPr>
            <w:proofErr w:type="spellStart"/>
            <w:r w:rsidRPr="00493F01">
              <w:rPr>
                <w:b/>
                <w:bCs/>
              </w:rPr>
              <w:t>Num</w:t>
            </w:r>
            <w:proofErr w:type="spellEnd"/>
            <w:r w:rsidRPr="00493F01">
              <w:rPr>
                <w:b/>
                <w:bCs/>
              </w:rPr>
              <w:t xml:space="preserve"> </w:t>
            </w:r>
            <w:proofErr w:type="spellStart"/>
            <w:r w:rsidRPr="00493F01">
              <w:rPr>
                <w:b/>
                <w:bCs/>
              </w:rPr>
              <w:t>Attributes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 w:rsidP="00493F01">
            <w:pPr>
              <w:rPr>
                <w:b/>
                <w:bCs/>
              </w:rPr>
            </w:pPr>
            <w:proofErr w:type="spellStart"/>
            <w:r w:rsidRPr="00493F01">
              <w:rPr>
                <w:b/>
                <w:bCs/>
              </w:rPr>
              <w:t>Classifier</w:t>
            </w:r>
            <w:proofErr w:type="spellEnd"/>
          </w:p>
        </w:tc>
        <w:tc>
          <w:tcPr>
            <w:tcW w:w="2160" w:type="dxa"/>
            <w:noWrap/>
            <w:hideMark/>
          </w:tcPr>
          <w:p w:rsidR="00493F01" w:rsidRPr="00493F01" w:rsidRDefault="00493F01" w:rsidP="00493F01">
            <w:pPr>
              <w:rPr>
                <w:b/>
                <w:bCs/>
              </w:rPr>
            </w:pPr>
            <w:r w:rsidRPr="00493F01">
              <w:rPr>
                <w:b/>
                <w:bCs/>
              </w:rPr>
              <w:t>Test F1-Score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MNB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0,622507752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LR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0,594265618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SVM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0,592705716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DT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0,526811303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KNN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0,576258579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RF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0,566507274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MNB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0,615594311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LR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0,581720831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SVM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0,569228397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DT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0,524420788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KNN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0,466959056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bow-tf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RF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0,561456401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MNB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0,617043606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LR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0,585722411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SVM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0,568579077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DT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0,528915521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KNN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0,482279799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proofErr w:type="spellStart"/>
            <w:r w:rsidRPr="00493F01">
              <w:t>bow</w:t>
            </w:r>
            <w:proofErr w:type="spellEnd"/>
            <w:r w:rsidRPr="00493F01">
              <w:t xml:space="preserve">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5971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RF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0,564443548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MNB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0,603879995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LR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0,56272703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SVM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0,545534111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lastRenderedPageBreak/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DT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0,519727185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KNN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0,606970127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binary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RF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0,55959532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MNB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0,598371332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LR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0,573636293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SVM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0,559401672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DT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0,527603198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KNN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0,618432872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RF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0,561651813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MNB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0,607869271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LR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0,588716599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SVM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0,583305906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DT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0,516954704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KNN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0,574294869</w:t>
            </w:r>
          </w:p>
        </w:tc>
      </w:tr>
      <w:tr w:rsidR="00493F01" w:rsidRPr="00493F01" w:rsidTr="00493F01">
        <w:trPr>
          <w:trHeight w:val="300"/>
        </w:trPr>
        <w:tc>
          <w:tcPr>
            <w:tcW w:w="1529" w:type="dxa"/>
            <w:noWrap/>
            <w:hideMark/>
          </w:tcPr>
          <w:p w:rsidR="00493F01" w:rsidRPr="00493F01" w:rsidRDefault="00493F01">
            <w:r w:rsidRPr="00493F01">
              <w:t xml:space="preserve">3-grams + </w:t>
            </w:r>
            <w:proofErr w:type="spellStart"/>
            <w:r w:rsidRPr="00493F01">
              <w:t>tf-idf</w:t>
            </w:r>
            <w:proofErr w:type="spellEnd"/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6688</w:t>
            </w:r>
          </w:p>
        </w:tc>
        <w:tc>
          <w:tcPr>
            <w:tcW w:w="960" w:type="dxa"/>
            <w:noWrap/>
            <w:hideMark/>
          </w:tcPr>
          <w:p w:rsidR="00493F01" w:rsidRPr="00493F01" w:rsidRDefault="00493F01">
            <w:r w:rsidRPr="00493F01">
              <w:t>RF</w:t>
            </w:r>
          </w:p>
        </w:tc>
        <w:tc>
          <w:tcPr>
            <w:tcW w:w="2160" w:type="dxa"/>
            <w:noWrap/>
            <w:hideMark/>
          </w:tcPr>
          <w:p w:rsidR="00493F01" w:rsidRPr="00493F01" w:rsidRDefault="00493F01">
            <w:r w:rsidRPr="00493F01">
              <w:t>0,565598556</w:t>
            </w:r>
          </w:p>
        </w:tc>
      </w:tr>
    </w:tbl>
    <w:p w:rsidR="00493F01" w:rsidRPr="00493F01" w:rsidRDefault="00493F01" w:rsidP="00493F01"/>
    <w:p w:rsidR="00493F01" w:rsidRPr="00493F01" w:rsidRDefault="00493F01" w:rsidP="00493F01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</w:pPr>
    </w:p>
    <w:p w:rsidR="00493F01" w:rsidRPr="00493F01" w:rsidRDefault="00493F01" w:rsidP="00493F01">
      <w:pPr>
        <w:rPr>
          <w:lang w:val="en-US"/>
        </w:rPr>
      </w:pPr>
    </w:p>
    <w:p w:rsidR="00275B3C" w:rsidRDefault="0069754D" w:rsidP="00275B3C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</w:pPr>
      <w:r w:rsidRPr="00275B3C">
        <w:rPr>
          <w:b/>
          <w:color w:val="FF0000"/>
          <w:sz w:val="28"/>
          <w:szCs w:val="28"/>
        </w:rPr>
        <w:lastRenderedPageBreak/>
        <w:t>WORD EMBEDİNG</w:t>
      </w:r>
      <w:r w:rsidR="00275B3C">
        <w:rPr>
          <w:color w:val="FF0000"/>
        </w:rPr>
        <w:t xml:space="preserve"> - </w:t>
      </w:r>
      <w:r w:rsidR="00275B3C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 xml:space="preserve">BASİC </w:t>
      </w:r>
      <w:r w:rsidR="00275B3C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>FALSE</w:t>
      </w:r>
    </w:p>
    <w:p w:rsidR="00275B3C" w:rsidRDefault="00275B3C" w:rsidP="00275B3C">
      <w:pPr>
        <w:pStyle w:val="Balk1"/>
      </w:pPr>
      <w:r>
        <w:t>MODEL: glove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75B3C" w:rsidTr="003A3B98">
        <w:tc>
          <w:tcPr>
            <w:tcW w:w="720" w:type="dxa"/>
          </w:tcPr>
          <w:p w:rsidR="00275B3C" w:rsidRDefault="00275B3C" w:rsidP="003A3B98">
            <w:r>
              <w:t>Kümeleme Alg.</w:t>
            </w:r>
          </w:p>
        </w:tc>
        <w:tc>
          <w:tcPr>
            <w:tcW w:w="720" w:type="dxa"/>
          </w:tcPr>
          <w:p w:rsidR="00275B3C" w:rsidRDefault="00275B3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2</w:t>
            </w:r>
          </w:p>
        </w:tc>
        <w:tc>
          <w:tcPr>
            <w:tcW w:w="720" w:type="dxa"/>
          </w:tcPr>
          <w:p w:rsidR="00275B3C" w:rsidRDefault="00275B3C" w:rsidP="003A3B98">
            <w:r>
              <w:t>3</w:t>
            </w:r>
          </w:p>
        </w:tc>
        <w:tc>
          <w:tcPr>
            <w:tcW w:w="720" w:type="dxa"/>
          </w:tcPr>
          <w:p w:rsidR="00275B3C" w:rsidRDefault="00275B3C" w:rsidP="003A3B98">
            <w:r>
              <w:t>4</w:t>
            </w:r>
          </w:p>
        </w:tc>
        <w:tc>
          <w:tcPr>
            <w:tcW w:w="720" w:type="dxa"/>
          </w:tcPr>
          <w:p w:rsidR="00275B3C" w:rsidRDefault="00275B3C" w:rsidP="003A3B98">
            <w:r>
              <w:t>5</w:t>
            </w:r>
          </w:p>
        </w:tc>
        <w:tc>
          <w:tcPr>
            <w:tcW w:w="720" w:type="dxa"/>
          </w:tcPr>
          <w:p w:rsidR="00275B3C" w:rsidRDefault="00275B3C" w:rsidP="003A3B98">
            <w:r>
              <w:t>6</w:t>
            </w:r>
          </w:p>
        </w:tc>
        <w:tc>
          <w:tcPr>
            <w:tcW w:w="720" w:type="dxa"/>
          </w:tcPr>
          <w:p w:rsidR="00275B3C" w:rsidRDefault="00275B3C" w:rsidP="003A3B98">
            <w:r>
              <w:t>7</w:t>
            </w:r>
          </w:p>
        </w:tc>
        <w:tc>
          <w:tcPr>
            <w:tcW w:w="720" w:type="dxa"/>
          </w:tcPr>
          <w:p w:rsidR="00275B3C" w:rsidRDefault="00275B3C" w:rsidP="003A3B98">
            <w:r>
              <w:t>8</w:t>
            </w:r>
          </w:p>
        </w:tc>
        <w:tc>
          <w:tcPr>
            <w:tcW w:w="720" w:type="dxa"/>
          </w:tcPr>
          <w:p w:rsidR="00275B3C" w:rsidRDefault="00275B3C" w:rsidP="003A3B98">
            <w:r>
              <w:t>9</w:t>
            </w:r>
          </w:p>
        </w:tc>
        <w:tc>
          <w:tcPr>
            <w:tcW w:w="720" w:type="dxa"/>
          </w:tcPr>
          <w:p w:rsidR="00275B3C" w:rsidRDefault="00275B3C" w:rsidP="003A3B98">
            <w:r>
              <w:t>10</w:t>
            </w:r>
          </w:p>
        </w:tc>
        <w:tc>
          <w:tcPr>
            <w:tcW w:w="720" w:type="dxa"/>
          </w:tcPr>
          <w:p w:rsidR="00275B3C" w:rsidRDefault="00275B3C" w:rsidP="003A3B98">
            <w:r>
              <w:t>En İyi [11-30]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r>
              <w:t>KMEANS</w:t>
            </w:r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0.443</w:t>
            </w:r>
          </w:p>
        </w:tc>
        <w:tc>
          <w:tcPr>
            <w:tcW w:w="720" w:type="dxa"/>
          </w:tcPr>
          <w:p w:rsidR="00275B3C" w:rsidRDefault="00275B3C" w:rsidP="003A3B98">
            <w:r>
              <w:t>0.459</w:t>
            </w:r>
          </w:p>
        </w:tc>
        <w:tc>
          <w:tcPr>
            <w:tcW w:w="720" w:type="dxa"/>
          </w:tcPr>
          <w:p w:rsidR="00275B3C" w:rsidRDefault="00275B3C" w:rsidP="003A3B98">
            <w:r>
              <w:t>0.460</w:t>
            </w:r>
          </w:p>
        </w:tc>
        <w:tc>
          <w:tcPr>
            <w:tcW w:w="720" w:type="dxa"/>
          </w:tcPr>
          <w:p w:rsidR="00275B3C" w:rsidRDefault="00275B3C" w:rsidP="003A3B98">
            <w:r>
              <w:t>0.485</w:t>
            </w:r>
          </w:p>
        </w:tc>
        <w:tc>
          <w:tcPr>
            <w:tcW w:w="720" w:type="dxa"/>
          </w:tcPr>
          <w:p w:rsidR="00275B3C" w:rsidRDefault="00275B3C" w:rsidP="003A3B98">
            <w:r>
              <w:t>0.489</w:t>
            </w:r>
          </w:p>
        </w:tc>
        <w:tc>
          <w:tcPr>
            <w:tcW w:w="720" w:type="dxa"/>
          </w:tcPr>
          <w:p w:rsidR="00275B3C" w:rsidRDefault="00275B3C" w:rsidP="003A3B98">
            <w:r>
              <w:t>0.475</w:t>
            </w:r>
          </w:p>
        </w:tc>
        <w:tc>
          <w:tcPr>
            <w:tcW w:w="720" w:type="dxa"/>
          </w:tcPr>
          <w:p w:rsidR="00275B3C" w:rsidRDefault="00275B3C" w:rsidP="003A3B98">
            <w:r>
              <w:t>0.481</w:t>
            </w:r>
          </w:p>
        </w:tc>
        <w:tc>
          <w:tcPr>
            <w:tcW w:w="720" w:type="dxa"/>
          </w:tcPr>
          <w:p w:rsidR="00275B3C" w:rsidRDefault="00275B3C" w:rsidP="003A3B98">
            <w:r>
              <w:t>0.490</w:t>
            </w:r>
          </w:p>
        </w:tc>
        <w:tc>
          <w:tcPr>
            <w:tcW w:w="720" w:type="dxa"/>
          </w:tcPr>
          <w:p w:rsidR="00275B3C" w:rsidRDefault="00275B3C" w:rsidP="003A3B98">
            <w:r>
              <w:t>0.488</w:t>
            </w:r>
          </w:p>
        </w:tc>
        <w:tc>
          <w:tcPr>
            <w:tcW w:w="720" w:type="dxa"/>
          </w:tcPr>
          <w:p w:rsidR="00275B3C" w:rsidRDefault="00275B3C" w:rsidP="003A3B98">
            <w:r>
              <w:t>0.521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0.639</w:t>
            </w:r>
          </w:p>
        </w:tc>
        <w:tc>
          <w:tcPr>
            <w:tcW w:w="720" w:type="dxa"/>
          </w:tcPr>
          <w:p w:rsidR="00275B3C" w:rsidRDefault="00275B3C" w:rsidP="003A3B98">
            <w:r>
              <w:t>0.628</w:t>
            </w:r>
          </w:p>
        </w:tc>
        <w:tc>
          <w:tcPr>
            <w:tcW w:w="720" w:type="dxa"/>
          </w:tcPr>
          <w:p w:rsidR="00275B3C" w:rsidRDefault="00275B3C" w:rsidP="003A3B98">
            <w:r>
              <w:t>0.595</w:t>
            </w:r>
          </w:p>
        </w:tc>
        <w:tc>
          <w:tcPr>
            <w:tcW w:w="720" w:type="dxa"/>
          </w:tcPr>
          <w:p w:rsidR="00275B3C" w:rsidRDefault="00275B3C" w:rsidP="003A3B98">
            <w:r>
              <w:t>0.597</w:t>
            </w:r>
          </w:p>
        </w:tc>
        <w:tc>
          <w:tcPr>
            <w:tcW w:w="720" w:type="dxa"/>
          </w:tcPr>
          <w:p w:rsidR="00275B3C" w:rsidRDefault="00275B3C" w:rsidP="003A3B98">
            <w:r>
              <w:t>0.587</w:t>
            </w:r>
          </w:p>
        </w:tc>
        <w:tc>
          <w:tcPr>
            <w:tcW w:w="720" w:type="dxa"/>
          </w:tcPr>
          <w:p w:rsidR="00275B3C" w:rsidRDefault="00275B3C" w:rsidP="003A3B98">
            <w:r>
              <w:t>0.569</w:t>
            </w:r>
          </w:p>
        </w:tc>
        <w:tc>
          <w:tcPr>
            <w:tcW w:w="720" w:type="dxa"/>
          </w:tcPr>
          <w:p w:rsidR="00275B3C" w:rsidRDefault="00275B3C" w:rsidP="003A3B98">
            <w:r>
              <w:t>0.581</w:t>
            </w:r>
          </w:p>
        </w:tc>
        <w:tc>
          <w:tcPr>
            <w:tcW w:w="720" w:type="dxa"/>
          </w:tcPr>
          <w:p w:rsidR="00275B3C" w:rsidRDefault="00275B3C" w:rsidP="003A3B98">
            <w:r>
              <w:t>0.575</w:t>
            </w:r>
          </w:p>
        </w:tc>
        <w:tc>
          <w:tcPr>
            <w:tcW w:w="720" w:type="dxa"/>
          </w:tcPr>
          <w:p w:rsidR="00275B3C" w:rsidRDefault="00275B3C" w:rsidP="003A3B98">
            <w:r>
              <w:t>0.558</w:t>
            </w:r>
          </w:p>
        </w:tc>
        <w:tc>
          <w:tcPr>
            <w:tcW w:w="720" w:type="dxa"/>
          </w:tcPr>
          <w:p w:rsidR="00275B3C" w:rsidRDefault="00275B3C" w:rsidP="003A3B98">
            <w:r>
              <w:t>0.554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0.522</w:t>
            </w:r>
          </w:p>
        </w:tc>
        <w:tc>
          <w:tcPr>
            <w:tcW w:w="720" w:type="dxa"/>
          </w:tcPr>
          <w:p w:rsidR="00275B3C" w:rsidRDefault="00275B3C" w:rsidP="003A3B98">
            <w:r>
              <w:t>0.500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0.488</w:t>
            </w:r>
          </w:p>
        </w:tc>
        <w:tc>
          <w:tcPr>
            <w:tcW w:w="720" w:type="dxa"/>
          </w:tcPr>
          <w:p w:rsidR="00275B3C" w:rsidRDefault="00275B3C" w:rsidP="003A3B98">
            <w:r>
              <w:t>0.520</w:t>
            </w:r>
          </w:p>
        </w:tc>
        <w:tc>
          <w:tcPr>
            <w:tcW w:w="720" w:type="dxa"/>
          </w:tcPr>
          <w:p w:rsidR="00275B3C" w:rsidRDefault="00275B3C" w:rsidP="003A3B98">
            <w:r>
              <w:t>0.493</w:t>
            </w:r>
          </w:p>
        </w:tc>
        <w:tc>
          <w:tcPr>
            <w:tcW w:w="720" w:type="dxa"/>
          </w:tcPr>
          <w:p w:rsidR="00275B3C" w:rsidRDefault="00275B3C" w:rsidP="003A3B98">
            <w:r>
              <w:t>0.517</w:t>
            </w:r>
          </w:p>
        </w:tc>
        <w:tc>
          <w:tcPr>
            <w:tcW w:w="720" w:type="dxa"/>
          </w:tcPr>
          <w:p w:rsidR="00275B3C" w:rsidRDefault="00275B3C" w:rsidP="003A3B98">
            <w:r>
              <w:t>0.508</w:t>
            </w:r>
          </w:p>
        </w:tc>
        <w:tc>
          <w:tcPr>
            <w:tcW w:w="720" w:type="dxa"/>
          </w:tcPr>
          <w:p w:rsidR="00275B3C" w:rsidRDefault="00275B3C" w:rsidP="003A3B98">
            <w:r>
              <w:t>0.526</w:t>
            </w:r>
          </w:p>
        </w:tc>
        <w:tc>
          <w:tcPr>
            <w:tcW w:w="720" w:type="dxa"/>
          </w:tcPr>
          <w:p w:rsidR="00275B3C" w:rsidRDefault="00275B3C" w:rsidP="003A3B98">
            <w:r>
              <w:t>0.560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0.517</w:t>
            </w:r>
          </w:p>
        </w:tc>
        <w:tc>
          <w:tcPr>
            <w:tcW w:w="720" w:type="dxa"/>
          </w:tcPr>
          <w:p w:rsidR="00275B3C" w:rsidRDefault="00275B3C" w:rsidP="003A3B98">
            <w:r>
              <w:t>0.502</w:t>
            </w:r>
          </w:p>
        </w:tc>
        <w:tc>
          <w:tcPr>
            <w:tcW w:w="720" w:type="dxa"/>
          </w:tcPr>
          <w:p w:rsidR="00275B3C" w:rsidRDefault="00275B3C" w:rsidP="003A3B98">
            <w:r>
              <w:t>0.503</w:t>
            </w:r>
          </w:p>
        </w:tc>
        <w:tc>
          <w:tcPr>
            <w:tcW w:w="720" w:type="dxa"/>
          </w:tcPr>
          <w:p w:rsidR="00275B3C" w:rsidRDefault="00275B3C" w:rsidP="003A3B98">
            <w:r>
              <w:t>0.492</w:t>
            </w:r>
          </w:p>
        </w:tc>
        <w:tc>
          <w:tcPr>
            <w:tcW w:w="720" w:type="dxa"/>
          </w:tcPr>
          <w:p w:rsidR="00275B3C" w:rsidRDefault="00275B3C" w:rsidP="003A3B98">
            <w:r>
              <w:t>0.525</w:t>
            </w:r>
          </w:p>
        </w:tc>
        <w:tc>
          <w:tcPr>
            <w:tcW w:w="720" w:type="dxa"/>
          </w:tcPr>
          <w:p w:rsidR="00275B3C" w:rsidRDefault="00275B3C" w:rsidP="003A3B98">
            <w:r>
              <w:t>0.492</w:t>
            </w:r>
          </w:p>
        </w:tc>
        <w:tc>
          <w:tcPr>
            <w:tcW w:w="720" w:type="dxa"/>
          </w:tcPr>
          <w:p w:rsidR="00275B3C" w:rsidRDefault="00275B3C" w:rsidP="003A3B98">
            <w:r>
              <w:t>0.521</w:t>
            </w:r>
          </w:p>
        </w:tc>
        <w:tc>
          <w:tcPr>
            <w:tcW w:w="720" w:type="dxa"/>
          </w:tcPr>
          <w:p w:rsidR="00275B3C" w:rsidRDefault="00275B3C" w:rsidP="003A3B98">
            <w:r>
              <w:t>0.508</w:t>
            </w:r>
          </w:p>
        </w:tc>
        <w:tc>
          <w:tcPr>
            <w:tcW w:w="720" w:type="dxa"/>
          </w:tcPr>
          <w:p w:rsidR="00275B3C" w:rsidRDefault="00275B3C" w:rsidP="003A3B98">
            <w:r>
              <w:t>0.530</w:t>
            </w:r>
          </w:p>
        </w:tc>
        <w:tc>
          <w:tcPr>
            <w:tcW w:w="720" w:type="dxa"/>
          </w:tcPr>
          <w:p w:rsidR="00275B3C" w:rsidRDefault="00275B3C" w:rsidP="003A3B98">
            <w:r>
              <w:t>0.564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0.460</w:t>
            </w:r>
          </w:p>
        </w:tc>
        <w:tc>
          <w:tcPr>
            <w:tcW w:w="720" w:type="dxa"/>
          </w:tcPr>
          <w:p w:rsidR="00275B3C" w:rsidRDefault="00275B3C" w:rsidP="003A3B98">
            <w:r>
              <w:t>0.484</w:t>
            </w:r>
          </w:p>
        </w:tc>
        <w:tc>
          <w:tcPr>
            <w:tcW w:w="720" w:type="dxa"/>
          </w:tcPr>
          <w:p w:rsidR="00275B3C" w:rsidRDefault="00275B3C" w:rsidP="003A3B98">
            <w:r>
              <w:t>0.490</w:t>
            </w:r>
          </w:p>
        </w:tc>
        <w:tc>
          <w:tcPr>
            <w:tcW w:w="720" w:type="dxa"/>
          </w:tcPr>
          <w:p w:rsidR="00275B3C" w:rsidRDefault="00275B3C" w:rsidP="003A3B98">
            <w:r>
              <w:t>0.509</w:t>
            </w:r>
          </w:p>
        </w:tc>
        <w:tc>
          <w:tcPr>
            <w:tcW w:w="720" w:type="dxa"/>
          </w:tcPr>
          <w:p w:rsidR="00275B3C" w:rsidRDefault="00275B3C" w:rsidP="003A3B98">
            <w:r>
              <w:t>0.525</w:t>
            </w:r>
          </w:p>
        </w:tc>
        <w:tc>
          <w:tcPr>
            <w:tcW w:w="720" w:type="dxa"/>
          </w:tcPr>
          <w:p w:rsidR="00275B3C" w:rsidRDefault="00275B3C" w:rsidP="003A3B98">
            <w:r>
              <w:t>0.502</w:t>
            </w:r>
          </w:p>
        </w:tc>
        <w:tc>
          <w:tcPr>
            <w:tcW w:w="720" w:type="dxa"/>
          </w:tcPr>
          <w:p w:rsidR="00275B3C" w:rsidRDefault="00275B3C" w:rsidP="003A3B98">
            <w:r>
              <w:t>0.517</w:t>
            </w:r>
          </w:p>
        </w:tc>
        <w:tc>
          <w:tcPr>
            <w:tcW w:w="720" w:type="dxa"/>
          </w:tcPr>
          <w:p w:rsidR="00275B3C" w:rsidRDefault="00275B3C" w:rsidP="003A3B98">
            <w:r>
              <w:t>0.515</w:t>
            </w:r>
          </w:p>
        </w:tc>
        <w:tc>
          <w:tcPr>
            <w:tcW w:w="720" w:type="dxa"/>
          </w:tcPr>
          <w:p w:rsidR="00275B3C" w:rsidRDefault="00275B3C" w:rsidP="003A3B98">
            <w:r>
              <w:t>0.503</w:t>
            </w:r>
          </w:p>
        </w:tc>
        <w:tc>
          <w:tcPr>
            <w:tcW w:w="720" w:type="dxa"/>
          </w:tcPr>
          <w:p w:rsidR="00275B3C" w:rsidRDefault="00275B3C" w:rsidP="003A3B98">
            <w:r>
              <w:t>0.534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0.604</w:t>
            </w:r>
          </w:p>
        </w:tc>
        <w:tc>
          <w:tcPr>
            <w:tcW w:w="720" w:type="dxa"/>
          </w:tcPr>
          <w:p w:rsidR="00275B3C" w:rsidRDefault="00275B3C" w:rsidP="003A3B98">
            <w:r>
              <w:t>0.343</w:t>
            </w:r>
          </w:p>
        </w:tc>
        <w:tc>
          <w:tcPr>
            <w:tcW w:w="720" w:type="dxa"/>
          </w:tcPr>
          <w:p w:rsidR="00275B3C" w:rsidRDefault="00275B3C" w:rsidP="003A3B98">
            <w:r>
              <w:t>0.323</w:t>
            </w:r>
          </w:p>
        </w:tc>
        <w:tc>
          <w:tcPr>
            <w:tcW w:w="720" w:type="dxa"/>
          </w:tcPr>
          <w:p w:rsidR="00275B3C" w:rsidRDefault="00275B3C" w:rsidP="003A3B98">
            <w:r>
              <w:t>0.322</w:t>
            </w:r>
          </w:p>
        </w:tc>
        <w:tc>
          <w:tcPr>
            <w:tcW w:w="720" w:type="dxa"/>
          </w:tcPr>
          <w:p w:rsidR="00275B3C" w:rsidRDefault="00275B3C" w:rsidP="003A3B98">
            <w:r>
              <w:t>0.530</w:t>
            </w:r>
          </w:p>
        </w:tc>
        <w:tc>
          <w:tcPr>
            <w:tcW w:w="720" w:type="dxa"/>
          </w:tcPr>
          <w:p w:rsidR="00275B3C" w:rsidRDefault="00275B3C" w:rsidP="003A3B98">
            <w:r>
              <w:t>0.386</w:t>
            </w:r>
          </w:p>
        </w:tc>
        <w:tc>
          <w:tcPr>
            <w:tcW w:w="720" w:type="dxa"/>
          </w:tcPr>
          <w:p w:rsidR="00275B3C" w:rsidRDefault="00275B3C" w:rsidP="003A3B98">
            <w:r>
              <w:t>0.501</w:t>
            </w:r>
          </w:p>
        </w:tc>
        <w:tc>
          <w:tcPr>
            <w:tcW w:w="720" w:type="dxa"/>
          </w:tcPr>
          <w:p w:rsidR="00275B3C" w:rsidRDefault="00275B3C" w:rsidP="003A3B98">
            <w:r>
              <w:t>0.492</w:t>
            </w:r>
          </w:p>
        </w:tc>
        <w:tc>
          <w:tcPr>
            <w:tcW w:w="720" w:type="dxa"/>
          </w:tcPr>
          <w:p w:rsidR="00275B3C" w:rsidRDefault="00275B3C" w:rsidP="003A3B98">
            <w:r>
              <w:t>0.537</w:t>
            </w:r>
          </w:p>
        </w:tc>
        <w:tc>
          <w:tcPr>
            <w:tcW w:w="720" w:type="dxa"/>
          </w:tcPr>
          <w:p w:rsidR="00275B3C" w:rsidRDefault="00275B3C" w:rsidP="003A3B98">
            <w:r>
              <w:t>0.603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  <w:tc>
          <w:tcPr>
            <w:tcW w:w="720" w:type="dxa"/>
          </w:tcPr>
          <w:p w:rsidR="00275B3C" w:rsidRDefault="00275B3C" w:rsidP="003A3B98">
            <w:r>
              <w:t>0.449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  <w:tc>
          <w:tcPr>
            <w:tcW w:w="720" w:type="dxa"/>
          </w:tcPr>
          <w:p w:rsidR="00275B3C" w:rsidRDefault="00275B3C" w:rsidP="003A3B98">
            <w:r>
              <w:t>0.664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  <w:tc>
          <w:tcPr>
            <w:tcW w:w="720" w:type="dxa"/>
          </w:tcPr>
          <w:p w:rsidR="00275B3C" w:rsidRDefault="00275B3C" w:rsidP="003A3B98">
            <w:r>
              <w:t>0.267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  <w:tc>
          <w:tcPr>
            <w:tcW w:w="720" w:type="dxa"/>
          </w:tcPr>
          <w:p w:rsidR="00275B3C" w:rsidRDefault="00275B3C" w:rsidP="003A3B98">
            <w:r>
              <w:t>0.441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</w:tr>
    </w:tbl>
    <w:p w:rsidR="00275B3C" w:rsidRDefault="00275B3C" w:rsidP="00275B3C">
      <w:pPr>
        <w:pStyle w:val="Balk1"/>
      </w:pPr>
      <w:r>
        <w:t xml:space="preserve">MODEL: </w:t>
      </w:r>
      <w:proofErr w:type="spellStart"/>
      <w:r>
        <w:t>fasttext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75B3C" w:rsidTr="003A3B98">
        <w:tc>
          <w:tcPr>
            <w:tcW w:w="720" w:type="dxa"/>
          </w:tcPr>
          <w:p w:rsidR="00275B3C" w:rsidRDefault="00275B3C" w:rsidP="003A3B98">
            <w:r>
              <w:t>Kümeleme Alg.</w:t>
            </w:r>
          </w:p>
        </w:tc>
        <w:tc>
          <w:tcPr>
            <w:tcW w:w="720" w:type="dxa"/>
          </w:tcPr>
          <w:p w:rsidR="00275B3C" w:rsidRDefault="00275B3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2</w:t>
            </w:r>
          </w:p>
        </w:tc>
        <w:tc>
          <w:tcPr>
            <w:tcW w:w="720" w:type="dxa"/>
          </w:tcPr>
          <w:p w:rsidR="00275B3C" w:rsidRDefault="00275B3C" w:rsidP="003A3B98">
            <w:r>
              <w:t>3</w:t>
            </w:r>
          </w:p>
        </w:tc>
        <w:tc>
          <w:tcPr>
            <w:tcW w:w="720" w:type="dxa"/>
          </w:tcPr>
          <w:p w:rsidR="00275B3C" w:rsidRDefault="00275B3C" w:rsidP="003A3B98">
            <w:r>
              <w:t>4</w:t>
            </w:r>
          </w:p>
        </w:tc>
        <w:tc>
          <w:tcPr>
            <w:tcW w:w="720" w:type="dxa"/>
          </w:tcPr>
          <w:p w:rsidR="00275B3C" w:rsidRDefault="00275B3C" w:rsidP="003A3B98">
            <w:r>
              <w:t>5</w:t>
            </w:r>
          </w:p>
        </w:tc>
        <w:tc>
          <w:tcPr>
            <w:tcW w:w="720" w:type="dxa"/>
          </w:tcPr>
          <w:p w:rsidR="00275B3C" w:rsidRDefault="00275B3C" w:rsidP="003A3B98">
            <w:r>
              <w:t>6</w:t>
            </w:r>
          </w:p>
        </w:tc>
        <w:tc>
          <w:tcPr>
            <w:tcW w:w="720" w:type="dxa"/>
          </w:tcPr>
          <w:p w:rsidR="00275B3C" w:rsidRDefault="00275B3C" w:rsidP="003A3B98">
            <w:r>
              <w:t>7</w:t>
            </w:r>
          </w:p>
        </w:tc>
        <w:tc>
          <w:tcPr>
            <w:tcW w:w="720" w:type="dxa"/>
          </w:tcPr>
          <w:p w:rsidR="00275B3C" w:rsidRDefault="00275B3C" w:rsidP="003A3B98">
            <w:r>
              <w:t>8</w:t>
            </w:r>
          </w:p>
        </w:tc>
        <w:tc>
          <w:tcPr>
            <w:tcW w:w="720" w:type="dxa"/>
          </w:tcPr>
          <w:p w:rsidR="00275B3C" w:rsidRDefault="00275B3C" w:rsidP="003A3B98">
            <w:r>
              <w:t>9</w:t>
            </w:r>
          </w:p>
        </w:tc>
        <w:tc>
          <w:tcPr>
            <w:tcW w:w="720" w:type="dxa"/>
          </w:tcPr>
          <w:p w:rsidR="00275B3C" w:rsidRDefault="00275B3C" w:rsidP="003A3B98">
            <w:r>
              <w:t>10</w:t>
            </w:r>
          </w:p>
        </w:tc>
        <w:tc>
          <w:tcPr>
            <w:tcW w:w="720" w:type="dxa"/>
          </w:tcPr>
          <w:p w:rsidR="00275B3C" w:rsidRDefault="00275B3C" w:rsidP="003A3B98">
            <w:r>
              <w:t>En İyi [11-30]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r>
              <w:t>KMEANS</w:t>
            </w:r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0.418</w:t>
            </w:r>
          </w:p>
        </w:tc>
        <w:tc>
          <w:tcPr>
            <w:tcW w:w="720" w:type="dxa"/>
          </w:tcPr>
          <w:p w:rsidR="00275B3C" w:rsidRDefault="00275B3C" w:rsidP="003A3B98">
            <w:r>
              <w:t>0.435</w:t>
            </w:r>
          </w:p>
        </w:tc>
        <w:tc>
          <w:tcPr>
            <w:tcW w:w="720" w:type="dxa"/>
          </w:tcPr>
          <w:p w:rsidR="00275B3C" w:rsidRDefault="00275B3C" w:rsidP="003A3B98">
            <w:r>
              <w:t>0.442</w:t>
            </w:r>
          </w:p>
        </w:tc>
        <w:tc>
          <w:tcPr>
            <w:tcW w:w="720" w:type="dxa"/>
          </w:tcPr>
          <w:p w:rsidR="00275B3C" w:rsidRDefault="00275B3C" w:rsidP="003A3B98">
            <w:r>
              <w:t>0.463</w:t>
            </w:r>
          </w:p>
        </w:tc>
        <w:tc>
          <w:tcPr>
            <w:tcW w:w="720" w:type="dxa"/>
          </w:tcPr>
          <w:p w:rsidR="00275B3C" w:rsidRDefault="00275B3C" w:rsidP="003A3B98">
            <w:r>
              <w:t>0.472</w:t>
            </w:r>
          </w:p>
        </w:tc>
        <w:tc>
          <w:tcPr>
            <w:tcW w:w="720" w:type="dxa"/>
          </w:tcPr>
          <w:p w:rsidR="00275B3C" w:rsidRDefault="00275B3C" w:rsidP="003A3B98">
            <w:r>
              <w:t>0.469</w:t>
            </w:r>
          </w:p>
        </w:tc>
        <w:tc>
          <w:tcPr>
            <w:tcW w:w="720" w:type="dxa"/>
          </w:tcPr>
          <w:p w:rsidR="00275B3C" w:rsidRDefault="00275B3C" w:rsidP="003A3B98">
            <w:r>
              <w:t>0.477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0.488</w:t>
            </w:r>
          </w:p>
        </w:tc>
        <w:tc>
          <w:tcPr>
            <w:tcW w:w="720" w:type="dxa"/>
          </w:tcPr>
          <w:p w:rsidR="00275B3C" w:rsidRDefault="00275B3C" w:rsidP="003A3B98">
            <w:r>
              <w:t>0.518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0.659</w:t>
            </w:r>
          </w:p>
        </w:tc>
        <w:tc>
          <w:tcPr>
            <w:tcW w:w="720" w:type="dxa"/>
          </w:tcPr>
          <w:p w:rsidR="00275B3C" w:rsidRDefault="00275B3C" w:rsidP="003A3B98">
            <w:r>
              <w:t>0.612</w:t>
            </w:r>
          </w:p>
        </w:tc>
        <w:tc>
          <w:tcPr>
            <w:tcW w:w="720" w:type="dxa"/>
          </w:tcPr>
          <w:p w:rsidR="00275B3C" w:rsidRDefault="00275B3C" w:rsidP="003A3B98">
            <w:r>
              <w:t>0.613</w:t>
            </w:r>
          </w:p>
        </w:tc>
        <w:tc>
          <w:tcPr>
            <w:tcW w:w="720" w:type="dxa"/>
          </w:tcPr>
          <w:p w:rsidR="00275B3C" w:rsidRDefault="00275B3C" w:rsidP="003A3B98">
            <w:r>
              <w:t>0.570</w:t>
            </w:r>
          </w:p>
        </w:tc>
        <w:tc>
          <w:tcPr>
            <w:tcW w:w="720" w:type="dxa"/>
          </w:tcPr>
          <w:p w:rsidR="00275B3C" w:rsidRDefault="00275B3C" w:rsidP="003A3B98">
            <w:r>
              <w:t>0.573</w:t>
            </w:r>
          </w:p>
        </w:tc>
        <w:tc>
          <w:tcPr>
            <w:tcW w:w="720" w:type="dxa"/>
          </w:tcPr>
          <w:p w:rsidR="00275B3C" w:rsidRDefault="00275B3C" w:rsidP="003A3B98">
            <w:r>
              <w:t>0.559</w:t>
            </w:r>
          </w:p>
        </w:tc>
        <w:tc>
          <w:tcPr>
            <w:tcW w:w="720" w:type="dxa"/>
          </w:tcPr>
          <w:p w:rsidR="00275B3C" w:rsidRDefault="00275B3C" w:rsidP="003A3B98">
            <w:r>
              <w:t>0.592</w:t>
            </w:r>
          </w:p>
        </w:tc>
        <w:tc>
          <w:tcPr>
            <w:tcW w:w="720" w:type="dxa"/>
          </w:tcPr>
          <w:p w:rsidR="00275B3C" w:rsidRDefault="00275B3C" w:rsidP="003A3B98">
            <w:r>
              <w:t>0.566</w:t>
            </w:r>
          </w:p>
        </w:tc>
        <w:tc>
          <w:tcPr>
            <w:tcW w:w="720" w:type="dxa"/>
          </w:tcPr>
          <w:p w:rsidR="00275B3C" w:rsidRDefault="00275B3C" w:rsidP="003A3B98">
            <w:r>
              <w:t>0.537</w:t>
            </w:r>
          </w:p>
        </w:tc>
        <w:tc>
          <w:tcPr>
            <w:tcW w:w="720" w:type="dxa"/>
          </w:tcPr>
          <w:p w:rsidR="00275B3C" w:rsidRDefault="00275B3C" w:rsidP="003A3B98">
            <w:r>
              <w:t>0.539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0.517</w:t>
            </w:r>
          </w:p>
        </w:tc>
        <w:tc>
          <w:tcPr>
            <w:tcW w:w="720" w:type="dxa"/>
          </w:tcPr>
          <w:p w:rsidR="00275B3C" w:rsidRDefault="00275B3C" w:rsidP="003A3B98">
            <w:r>
              <w:t>0.518</w:t>
            </w:r>
          </w:p>
        </w:tc>
        <w:tc>
          <w:tcPr>
            <w:tcW w:w="720" w:type="dxa"/>
          </w:tcPr>
          <w:p w:rsidR="00275B3C" w:rsidRDefault="00275B3C" w:rsidP="003A3B98">
            <w:r>
              <w:t>0.516</w:t>
            </w:r>
          </w:p>
        </w:tc>
        <w:tc>
          <w:tcPr>
            <w:tcW w:w="720" w:type="dxa"/>
          </w:tcPr>
          <w:p w:rsidR="00275B3C" w:rsidRDefault="00275B3C" w:rsidP="003A3B98">
            <w:r>
              <w:t>0.529</w:t>
            </w:r>
          </w:p>
        </w:tc>
        <w:tc>
          <w:tcPr>
            <w:tcW w:w="720" w:type="dxa"/>
          </w:tcPr>
          <w:p w:rsidR="00275B3C" w:rsidRDefault="00275B3C" w:rsidP="003A3B98">
            <w:r>
              <w:t>0.527</w:t>
            </w:r>
          </w:p>
        </w:tc>
        <w:tc>
          <w:tcPr>
            <w:tcW w:w="720" w:type="dxa"/>
          </w:tcPr>
          <w:p w:rsidR="00275B3C" w:rsidRDefault="00275B3C" w:rsidP="003A3B98">
            <w:r>
              <w:t>0.532</w:t>
            </w:r>
          </w:p>
        </w:tc>
        <w:tc>
          <w:tcPr>
            <w:tcW w:w="720" w:type="dxa"/>
          </w:tcPr>
          <w:p w:rsidR="00275B3C" w:rsidRDefault="00275B3C" w:rsidP="003A3B98">
            <w:r>
              <w:t>0.511</w:t>
            </w:r>
          </w:p>
        </w:tc>
        <w:tc>
          <w:tcPr>
            <w:tcW w:w="720" w:type="dxa"/>
          </w:tcPr>
          <w:p w:rsidR="00275B3C" w:rsidRDefault="00275B3C" w:rsidP="003A3B98">
            <w:r>
              <w:t>0.528</w:t>
            </w:r>
          </w:p>
        </w:tc>
        <w:tc>
          <w:tcPr>
            <w:tcW w:w="720" w:type="dxa"/>
          </w:tcPr>
          <w:p w:rsidR="00275B3C" w:rsidRDefault="00275B3C" w:rsidP="003A3B98">
            <w:r>
              <w:t>0.520</w:t>
            </w:r>
          </w:p>
        </w:tc>
        <w:tc>
          <w:tcPr>
            <w:tcW w:w="720" w:type="dxa"/>
          </w:tcPr>
          <w:p w:rsidR="00275B3C" w:rsidRDefault="00275B3C" w:rsidP="003A3B98">
            <w:r>
              <w:t>0.555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0.498</w:t>
            </w:r>
          </w:p>
        </w:tc>
        <w:tc>
          <w:tcPr>
            <w:tcW w:w="720" w:type="dxa"/>
          </w:tcPr>
          <w:p w:rsidR="00275B3C" w:rsidRDefault="00275B3C" w:rsidP="003A3B98">
            <w:r>
              <w:t>0.497</w:t>
            </w:r>
          </w:p>
        </w:tc>
        <w:tc>
          <w:tcPr>
            <w:tcW w:w="720" w:type="dxa"/>
          </w:tcPr>
          <w:p w:rsidR="00275B3C" w:rsidRDefault="00275B3C" w:rsidP="003A3B98">
            <w:r>
              <w:t>0.493</w:t>
            </w:r>
          </w:p>
        </w:tc>
        <w:tc>
          <w:tcPr>
            <w:tcW w:w="720" w:type="dxa"/>
          </w:tcPr>
          <w:p w:rsidR="00275B3C" w:rsidRDefault="00275B3C" w:rsidP="003A3B98">
            <w:r>
              <w:t>0.524</w:t>
            </w:r>
          </w:p>
        </w:tc>
        <w:tc>
          <w:tcPr>
            <w:tcW w:w="720" w:type="dxa"/>
          </w:tcPr>
          <w:p w:rsidR="00275B3C" w:rsidRDefault="00275B3C" w:rsidP="003A3B98">
            <w:r>
              <w:t>0.520</w:t>
            </w:r>
          </w:p>
        </w:tc>
        <w:tc>
          <w:tcPr>
            <w:tcW w:w="720" w:type="dxa"/>
          </w:tcPr>
          <w:p w:rsidR="00275B3C" w:rsidRDefault="00275B3C" w:rsidP="003A3B98">
            <w:r>
              <w:t>0.529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0.528</w:t>
            </w:r>
          </w:p>
        </w:tc>
        <w:tc>
          <w:tcPr>
            <w:tcW w:w="720" w:type="dxa"/>
          </w:tcPr>
          <w:p w:rsidR="00275B3C" w:rsidRDefault="00275B3C" w:rsidP="003A3B98">
            <w:r>
              <w:t>0.507</w:t>
            </w:r>
          </w:p>
        </w:tc>
        <w:tc>
          <w:tcPr>
            <w:tcW w:w="720" w:type="dxa"/>
          </w:tcPr>
          <w:p w:rsidR="00275B3C" w:rsidRDefault="00275B3C" w:rsidP="003A3B98">
            <w:r>
              <w:t>0.556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0.431</w:t>
            </w:r>
          </w:p>
        </w:tc>
        <w:tc>
          <w:tcPr>
            <w:tcW w:w="720" w:type="dxa"/>
          </w:tcPr>
          <w:p w:rsidR="00275B3C" w:rsidRDefault="00275B3C" w:rsidP="003A3B98">
            <w:r>
              <w:t>0.470</w:t>
            </w:r>
          </w:p>
        </w:tc>
        <w:tc>
          <w:tcPr>
            <w:tcW w:w="720" w:type="dxa"/>
          </w:tcPr>
          <w:p w:rsidR="00275B3C" w:rsidRDefault="00275B3C" w:rsidP="003A3B98">
            <w:r>
              <w:t>0.475</w:t>
            </w:r>
          </w:p>
        </w:tc>
        <w:tc>
          <w:tcPr>
            <w:tcW w:w="720" w:type="dxa"/>
          </w:tcPr>
          <w:p w:rsidR="00275B3C" w:rsidRDefault="00275B3C" w:rsidP="003A3B98">
            <w:r>
              <w:t>0.499</w:t>
            </w:r>
          </w:p>
        </w:tc>
        <w:tc>
          <w:tcPr>
            <w:tcW w:w="720" w:type="dxa"/>
          </w:tcPr>
          <w:p w:rsidR="00275B3C" w:rsidRDefault="00275B3C" w:rsidP="003A3B98">
            <w:r>
              <w:t>0.517</w:t>
            </w:r>
          </w:p>
        </w:tc>
        <w:tc>
          <w:tcPr>
            <w:tcW w:w="720" w:type="dxa"/>
          </w:tcPr>
          <w:p w:rsidR="00275B3C" w:rsidRDefault="00275B3C" w:rsidP="003A3B98">
            <w:r>
              <w:t>0.500</w:t>
            </w:r>
          </w:p>
        </w:tc>
        <w:tc>
          <w:tcPr>
            <w:tcW w:w="720" w:type="dxa"/>
          </w:tcPr>
          <w:p w:rsidR="00275B3C" w:rsidRDefault="00275B3C" w:rsidP="003A3B98">
            <w:r>
              <w:t>0.506</w:t>
            </w:r>
          </w:p>
        </w:tc>
        <w:tc>
          <w:tcPr>
            <w:tcW w:w="720" w:type="dxa"/>
          </w:tcPr>
          <w:p w:rsidR="00275B3C" w:rsidRDefault="00275B3C" w:rsidP="003A3B98">
            <w:r>
              <w:t>0.503</w:t>
            </w:r>
          </w:p>
        </w:tc>
        <w:tc>
          <w:tcPr>
            <w:tcW w:w="720" w:type="dxa"/>
          </w:tcPr>
          <w:p w:rsidR="00275B3C" w:rsidRDefault="00275B3C" w:rsidP="003A3B98">
            <w:r>
              <w:t>0.509</w:t>
            </w:r>
          </w:p>
        </w:tc>
        <w:tc>
          <w:tcPr>
            <w:tcW w:w="720" w:type="dxa"/>
          </w:tcPr>
          <w:p w:rsidR="00275B3C" w:rsidRDefault="00275B3C" w:rsidP="003A3B98">
            <w:r>
              <w:t>0.534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0.476</w:t>
            </w:r>
          </w:p>
        </w:tc>
        <w:tc>
          <w:tcPr>
            <w:tcW w:w="720" w:type="dxa"/>
          </w:tcPr>
          <w:p w:rsidR="00275B3C" w:rsidRDefault="00275B3C" w:rsidP="003A3B98">
            <w:r>
              <w:t>0.509</w:t>
            </w:r>
          </w:p>
        </w:tc>
        <w:tc>
          <w:tcPr>
            <w:tcW w:w="720" w:type="dxa"/>
          </w:tcPr>
          <w:p w:rsidR="00275B3C" w:rsidRDefault="00275B3C" w:rsidP="003A3B98">
            <w:r>
              <w:t>0.506</w:t>
            </w:r>
          </w:p>
        </w:tc>
        <w:tc>
          <w:tcPr>
            <w:tcW w:w="720" w:type="dxa"/>
          </w:tcPr>
          <w:p w:rsidR="00275B3C" w:rsidRDefault="00275B3C" w:rsidP="003A3B98">
            <w:r>
              <w:t>0.559</w:t>
            </w:r>
          </w:p>
        </w:tc>
        <w:tc>
          <w:tcPr>
            <w:tcW w:w="720" w:type="dxa"/>
          </w:tcPr>
          <w:p w:rsidR="00275B3C" w:rsidRDefault="00275B3C" w:rsidP="003A3B98">
            <w:r>
              <w:t>0.545</w:t>
            </w:r>
          </w:p>
        </w:tc>
        <w:tc>
          <w:tcPr>
            <w:tcW w:w="720" w:type="dxa"/>
          </w:tcPr>
          <w:p w:rsidR="00275B3C" w:rsidRDefault="00275B3C" w:rsidP="003A3B98">
            <w:r>
              <w:t>0.542</w:t>
            </w:r>
          </w:p>
        </w:tc>
        <w:tc>
          <w:tcPr>
            <w:tcW w:w="720" w:type="dxa"/>
          </w:tcPr>
          <w:p w:rsidR="00275B3C" w:rsidRDefault="00275B3C" w:rsidP="003A3B98">
            <w:r>
              <w:t>0.497</w:t>
            </w:r>
          </w:p>
        </w:tc>
        <w:tc>
          <w:tcPr>
            <w:tcW w:w="720" w:type="dxa"/>
          </w:tcPr>
          <w:p w:rsidR="00275B3C" w:rsidRDefault="00275B3C" w:rsidP="003A3B98">
            <w:r>
              <w:t>0.542</w:t>
            </w:r>
          </w:p>
        </w:tc>
        <w:tc>
          <w:tcPr>
            <w:tcW w:w="720" w:type="dxa"/>
          </w:tcPr>
          <w:p w:rsidR="00275B3C" w:rsidRDefault="00275B3C" w:rsidP="003A3B98">
            <w:r>
              <w:t>0.523</w:t>
            </w:r>
          </w:p>
        </w:tc>
        <w:tc>
          <w:tcPr>
            <w:tcW w:w="720" w:type="dxa"/>
          </w:tcPr>
          <w:p w:rsidR="00275B3C" w:rsidRDefault="00275B3C" w:rsidP="003A3B98">
            <w:r>
              <w:t>0.570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  <w:tc>
          <w:tcPr>
            <w:tcW w:w="720" w:type="dxa"/>
          </w:tcPr>
          <w:p w:rsidR="00275B3C" w:rsidRDefault="00275B3C" w:rsidP="003A3B98">
            <w:r>
              <w:t>0.666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  <w:tc>
          <w:tcPr>
            <w:tcW w:w="720" w:type="dxa"/>
          </w:tcPr>
          <w:p w:rsidR="00275B3C" w:rsidRDefault="00275B3C" w:rsidP="003A3B98">
            <w:r>
              <w:t>0.000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  <w:tc>
          <w:tcPr>
            <w:tcW w:w="720" w:type="dxa"/>
          </w:tcPr>
          <w:p w:rsidR="00275B3C" w:rsidRDefault="00275B3C" w:rsidP="003A3B98">
            <w:r>
              <w:t>0.411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</w:tr>
    </w:tbl>
    <w:p w:rsidR="00275B3C" w:rsidRDefault="00275B3C" w:rsidP="00275B3C">
      <w:pPr>
        <w:pStyle w:val="Balk1"/>
      </w:pPr>
      <w:r>
        <w:t>MODEL: wor2vec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75B3C" w:rsidTr="003A3B98">
        <w:tc>
          <w:tcPr>
            <w:tcW w:w="720" w:type="dxa"/>
          </w:tcPr>
          <w:p w:rsidR="00275B3C" w:rsidRDefault="00275B3C" w:rsidP="003A3B98">
            <w:r>
              <w:t>Kümeleme Alg.</w:t>
            </w:r>
          </w:p>
        </w:tc>
        <w:tc>
          <w:tcPr>
            <w:tcW w:w="720" w:type="dxa"/>
          </w:tcPr>
          <w:p w:rsidR="00275B3C" w:rsidRDefault="00275B3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2</w:t>
            </w:r>
          </w:p>
        </w:tc>
        <w:tc>
          <w:tcPr>
            <w:tcW w:w="720" w:type="dxa"/>
          </w:tcPr>
          <w:p w:rsidR="00275B3C" w:rsidRDefault="00275B3C" w:rsidP="003A3B98">
            <w:r>
              <w:t>3</w:t>
            </w:r>
          </w:p>
        </w:tc>
        <w:tc>
          <w:tcPr>
            <w:tcW w:w="720" w:type="dxa"/>
          </w:tcPr>
          <w:p w:rsidR="00275B3C" w:rsidRDefault="00275B3C" w:rsidP="003A3B98">
            <w:r>
              <w:t>4</w:t>
            </w:r>
          </w:p>
        </w:tc>
        <w:tc>
          <w:tcPr>
            <w:tcW w:w="720" w:type="dxa"/>
          </w:tcPr>
          <w:p w:rsidR="00275B3C" w:rsidRDefault="00275B3C" w:rsidP="003A3B98">
            <w:r>
              <w:t>5</w:t>
            </w:r>
          </w:p>
        </w:tc>
        <w:tc>
          <w:tcPr>
            <w:tcW w:w="720" w:type="dxa"/>
          </w:tcPr>
          <w:p w:rsidR="00275B3C" w:rsidRDefault="00275B3C" w:rsidP="003A3B98">
            <w:r>
              <w:t>6</w:t>
            </w:r>
          </w:p>
        </w:tc>
        <w:tc>
          <w:tcPr>
            <w:tcW w:w="720" w:type="dxa"/>
          </w:tcPr>
          <w:p w:rsidR="00275B3C" w:rsidRDefault="00275B3C" w:rsidP="003A3B98">
            <w:r>
              <w:t>7</w:t>
            </w:r>
          </w:p>
        </w:tc>
        <w:tc>
          <w:tcPr>
            <w:tcW w:w="720" w:type="dxa"/>
          </w:tcPr>
          <w:p w:rsidR="00275B3C" w:rsidRDefault="00275B3C" w:rsidP="003A3B98">
            <w:r>
              <w:t>8</w:t>
            </w:r>
          </w:p>
        </w:tc>
        <w:tc>
          <w:tcPr>
            <w:tcW w:w="720" w:type="dxa"/>
          </w:tcPr>
          <w:p w:rsidR="00275B3C" w:rsidRDefault="00275B3C" w:rsidP="003A3B98">
            <w:r>
              <w:t>9</w:t>
            </w:r>
          </w:p>
        </w:tc>
        <w:tc>
          <w:tcPr>
            <w:tcW w:w="720" w:type="dxa"/>
          </w:tcPr>
          <w:p w:rsidR="00275B3C" w:rsidRDefault="00275B3C" w:rsidP="003A3B98">
            <w:r>
              <w:t>10</w:t>
            </w:r>
          </w:p>
        </w:tc>
        <w:tc>
          <w:tcPr>
            <w:tcW w:w="720" w:type="dxa"/>
          </w:tcPr>
          <w:p w:rsidR="00275B3C" w:rsidRDefault="00275B3C" w:rsidP="003A3B98">
            <w:r>
              <w:t>En İyi [11-30]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r>
              <w:t>KMEANS</w:t>
            </w:r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0.467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0.457</w:t>
            </w:r>
          </w:p>
        </w:tc>
        <w:tc>
          <w:tcPr>
            <w:tcW w:w="720" w:type="dxa"/>
          </w:tcPr>
          <w:p w:rsidR="00275B3C" w:rsidRDefault="00275B3C" w:rsidP="003A3B98">
            <w:r>
              <w:t>0.462</w:t>
            </w:r>
          </w:p>
        </w:tc>
        <w:tc>
          <w:tcPr>
            <w:tcW w:w="720" w:type="dxa"/>
          </w:tcPr>
          <w:p w:rsidR="00275B3C" w:rsidRDefault="00275B3C" w:rsidP="003A3B98">
            <w:r>
              <w:t>0.477</w:t>
            </w:r>
          </w:p>
        </w:tc>
        <w:tc>
          <w:tcPr>
            <w:tcW w:w="720" w:type="dxa"/>
          </w:tcPr>
          <w:p w:rsidR="00275B3C" w:rsidRDefault="00275B3C" w:rsidP="003A3B98">
            <w:r>
              <w:t>0.471</w:t>
            </w:r>
          </w:p>
        </w:tc>
        <w:tc>
          <w:tcPr>
            <w:tcW w:w="720" w:type="dxa"/>
          </w:tcPr>
          <w:p w:rsidR="00275B3C" w:rsidRDefault="00275B3C" w:rsidP="003A3B98">
            <w:r>
              <w:t>0.460</w:t>
            </w:r>
          </w:p>
        </w:tc>
        <w:tc>
          <w:tcPr>
            <w:tcW w:w="720" w:type="dxa"/>
          </w:tcPr>
          <w:p w:rsidR="00275B3C" w:rsidRDefault="00275B3C" w:rsidP="003A3B98">
            <w:r>
              <w:t>0.453</w:t>
            </w:r>
          </w:p>
        </w:tc>
        <w:tc>
          <w:tcPr>
            <w:tcW w:w="720" w:type="dxa"/>
          </w:tcPr>
          <w:p w:rsidR="00275B3C" w:rsidRDefault="00275B3C" w:rsidP="003A3B98">
            <w:r>
              <w:t>0.494</w:t>
            </w:r>
          </w:p>
        </w:tc>
        <w:tc>
          <w:tcPr>
            <w:tcW w:w="720" w:type="dxa"/>
          </w:tcPr>
          <w:p w:rsidR="00275B3C" w:rsidRDefault="00275B3C" w:rsidP="003A3B98">
            <w:r>
              <w:t>0.514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0.648</w:t>
            </w:r>
          </w:p>
        </w:tc>
        <w:tc>
          <w:tcPr>
            <w:tcW w:w="720" w:type="dxa"/>
          </w:tcPr>
          <w:p w:rsidR="00275B3C" w:rsidRDefault="00275B3C" w:rsidP="003A3B98">
            <w:r>
              <w:t>0.623</w:t>
            </w:r>
          </w:p>
        </w:tc>
        <w:tc>
          <w:tcPr>
            <w:tcW w:w="720" w:type="dxa"/>
          </w:tcPr>
          <w:p w:rsidR="00275B3C" w:rsidRDefault="00275B3C" w:rsidP="003A3B98">
            <w:r>
              <w:t>0.593</w:t>
            </w:r>
          </w:p>
        </w:tc>
        <w:tc>
          <w:tcPr>
            <w:tcW w:w="720" w:type="dxa"/>
          </w:tcPr>
          <w:p w:rsidR="00275B3C" w:rsidRDefault="00275B3C" w:rsidP="003A3B98">
            <w:r>
              <w:t>0.603</w:t>
            </w:r>
          </w:p>
        </w:tc>
        <w:tc>
          <w:tcPr>
            <w:tcW w:w="720" w:type="dxa"/>
          </w:tcPr>
          <w:p w:rsidR="00275B3C" w:rsidRDefault="00275B3C" w:rsidP="003A3B98">
            <w:r>
              <w:t>0.586</w:t>
            </w:r>
          </w:p>
        </w:tc>
        <w:tc>
          <w:tcPr>
            <w:tcW w:w="720" w:type="dxa"/>
          </w:tcPr>
          <w:p w:rsidR="00275B3C" w:rsidRDefault="00275B3C" w:rsidP="003A3B98">
            <w:r>
              <w:t>0.580</w:t>
            </w:r>
          </w:p>
        </w:tc>
        <w:tc>
          <w:tcPr>
            <w:tcW w:w="720" w:type="dxa"/>
          </w:tcPr>
          <w:p w:rsidR="00275B3C" w:rsidRDefault="00275B3C" w:rsidP="003A3B98">
            <w:r>
              <w:t>0.573</w:t>
            </w:r>
          </w:p>
        </w:tc>
        <w:tc>
          <w:tcPr>
            <w:tcW w:w="720" w:type="dxa"/>
          </w:tcPr>
          <w:p w:rsidR="00275B3C" w:rsidRDefault="00275B3C" w:rsidP="003A3B98">
            <w:r>
              <w:t>0.577</w:t>
            </w:r>
          </w:p>
        </w:tc>
        <w:tc>
          <w:tcPr>
            <w:tcW w:w="720" w:type="dxa"/>
          </w:tcPr>
          <w:p w:rsidR="00275B3C" w:rsidRDefault="00275B3C" w:rsidP="003A3B98">
            <w:r>
              <w:t>0.572</w:t>
            </w:r>
          </w:p>
        </w:tc>
        <w:tc>
          <w:tcPr>
            <w:tcW w:w="720" w:type="dxa"/>
          </w:tcPr>
          <w:p w:rsidR="00275B3C" w:rsidRDefault="00275B3C" w:rsidP="003A3B98">
            <w:r>
              <w:t>0.577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0.503</w:t>
            </w:r>
          </w:p>
        </w:tc>
        <w:tc>
          <w:tcPr>
            <w:tcW w:w="720" w:type="dxa"/>
          </w:tcPr>
          <w:p w:rsidR="00275B3C" w:rsidRDefault="00275B3C" w:rsidP="003A3B98">
            <w:r>
              <w:t>0.519</w:t>
            </w:r>
          </w:p>
        </w:tc>
        <w:tc>
          <w:tcPr>
            <w:tcW w:w="720" w:type="dxa"/>
          </w:tcPr>
          <w:p w:rsidR="00275B3C" w:rsidRDefault="00275B3C" w:rsidP="003A3B98">
            <w:r>
              <w:t>0.498</w:t>
            </w:r>
          </w:p>
        </w:tc>
        <w:tc>
          <w:tcPr>
            <w:tcW w:w="720" w:type="dxa"/>
          </w:tcPr>
          <w:p w:rsidR="00275B3C" w:rsidRDefault="00275B3C" w:rsidP="003A3B98">
            <w:r>
              <w:t>0.497</w:t>
            </w:r>
          </w:p>
        </w:tc>
        <w:tc>
          <w:tcPr>
            <w:tcW w:w="720" w:type="dxa"/>
          </w:tcPr>
          <w:p w:rsidR="00275B3C" w:rsidRDefault="00275B3C" w:rsidP="003A3B98">
            <w:r>
              <w:t>0.501</w:t>
            </w:r>
          </w:p>
        </w:tc>
        <w:tc>
          <w:tcPr>
            <w:tcW w:w="720" w:type="dxa"/>
          </w:tcPr>
          <w:p w:rsidR="00275B3C" w:rsidRDefault="00275B3C" w:rsidP="003A3B98">
            <w:r>
              <w:t>0.509</w:t>
            </w:r>
          </w:p>
        </w:tc>
        <w:tc>
          <w:tcPr>
            <w:tcW w:w="720" w:type="dxa"/>
          </w:tcPr>
          <w:p w:rsidR="00275B3C" w:rsidRDefault="00275B3C" w:rsidP="003A3B98">
            <w:r>
              <w:t>0.500</w:t>
            </w:r>
          </w:p>
        </w:tc>
        <w:tc>
          <w:tcPr>
            <w:tcW w:w="720" w:type="dxa"/>
          </w:tcPr>
          <w:p w:rsidR="00275B3C" w:rsidRDefault="00275B3C" w:rsidP="003A3B98">
            <w:r>
              <w:t>0.494</w:t>
            </w:r>
          </w:p>
        </w:tc>
        <w:tc>
          <w:tcPr>
            <w:tcW w:w="720" w:type="dxa"/>
          </w:tcPr>
          <w:p w:rsidR="00275B3C" w:rsidRDefault="00275B3C" w:rsidP="003A3B98">
            <w:r>
              <w:t>0.513</w:t>
            </w:r>
          </w:p>
        </w:tc>
        <w:tc>
          <w:tcPr>
            <w:tcW w:w="720" w:type="dxa"/>
          </w:tcPr>
          <w:p w:rsidR="00275B3C" w:rsidRDefault="00275B3C" w:rsidP="003A3B98">
            <w:r>
              <w:t>0.551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0.506</w:t>
            </w:r>
          </w:p>
        </w:tc>
        <w:tc>
          <w:tcPr>
            <w:tcW w:w="720" w:type="dxa"/>
          </w:tcPr>
          <w:p w:rsidR="00275B3C" w:rsidRDefault="00275B3C" w:rsidP="003A3B98">
            <w:r>
              <w:t>0.526</w:t>
            </w:r>
          </w:p>
        </w:tc>
        <w:tc>
          <w:tcPr>
            <w:tcW w:w="720" w:type="dxa"/>
          </w:tcPr>
          <w:p w:rsidR="00275B3C" w:rsidRDefault="00275B3C" w:rsidP="003A3B98">
            <w:r>
              <w:t>0.500</w:t>
            </w:r>
          </w:p>
        </w:tc>
        <w:tc>
          <w:tcPr>
            <w:tcW w:w="720" w:type="dxa"/>
          </w:tcPr>
          <w:p w:rsidR="00275B3C" w:rsidRDefault="00275B3C" w:rsidP="003A3B98">
            <w:r>
              <w:t>0.500</w:t>
            </w:r>
          </w:p>
        </w:tc>
        <w:tc>
          <w:tcPr>
            <w:tcW w:w="720" w:type="dxa"/>
          </w:tcPr>
          <w:p w:rsidR="00275B3C" w:rsidRDefault="00275B3C" w:rsidP="003A3B98">
            <w:r>
              <w:t>0.502</w:t>
            </w:r>
          </w:p>
        </w:tc>
        <w:tc>
          <w:tcPr>
            <w:tcW w:w="720" w:type="dxa"/>
          </w:tcPr>
          <w:p w:rsidR="00275B3C" w:rsidRDefault="00275B3C" w:rsidP="003A3B98">
            <w:r>
              <w:t>0.506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0.492</w:t>
            </w:r>
          </w:p>
        </w:tc>
        <w:tc>
          <w:tcPr>
            <w:tcW w:w="720" w:type="dxa"/>
          </w:tcPr>
          <w:p w:rsidR="00275B3C" w:rsidRDefault="00275B3C" w:rsidP="003A3B98">
            <w:r>
              <w:t>0.514</w:t>
            </w:r>
          </w:p>
        </w:tc>
        <w:tc>
          <w:tcPr>
            <w:tcW w:w="720" w:type="dxa"/>
          </w:tcPr>
          <w:p w:rsidR="00275B3C" w:rsidRDefault="00275B3C" w:rsidP="003A3B98">
            <w:r>
              <w:t>0.548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0.483</w:t>
            </w:r>
          </w:p>
        </w:tc>
        <w:tc>
          <w:tcPr>
            <w:tcW w:w="720" w:type="dxa"/>
          </w:tcPr>
          <w:p w:rsidR="00275B3C" w:rsidRDefault="00275B3C" w:rsidP="003A3B98">
            <w:r>
              <w:t>0.505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0.495</w:t>
            </w:r>
          </w:p>
        </w:tc>
        <w:tc>
          <w:tcPr>
            <w:tcW w:w="720" w:type="dxa"/>
          </w:tcPr>
          <w:p w:rsidR="00275B3C" w:rsidRDefault="00275B3C" w:rsidP="003A3B98">
            <w:r>
              <w:t>0.509</w:t>
            </w:r>
          </w:p>
        </w:tc>
        <w:tc>
          <w:tcPr>
            <w:tcW w:w="720" w:type="dxa"/>
          </w:tcPr>
          <w:p w:rsidR="00275B3C" w:rsidRDefault="00275B3C" w:rsidP="003A3B98">
            <w:r>
              <w:t>0.507</w:t>
            </w:r>
          </w:p>
        </w:tc>
        <w:tc>
          <w:tcPr>
            <w:tcW w:w="720" w:type="dxa"/>
          </w:tcPr>
          <w:p w:rsidR="00275B3C" w:rsidRDefault="00275B3C" w:rsidP="003A3B98">
            <w:r>
              <w:t>0.493</w:t>
            </w:r>
          </w:p>
        </w:tc>
        <w:tc>
          <w:tcPr>
            <w:tcW w:w="720" w:type="dxa"/>
          </w:tcPr>
          <w:p w:rsidR="00275B3C" w:rsidRDefault="00275B3C" w:rsidP="003A3B98">
            <w:r>
              <w:t>0.487</w:t>
            </w:r>
          </w:p>
        </w:tc>
        <w:tc>
          <w:tcPr>
            <w:tcW w:w="720" w:type="dxa"/>
          </w:tcPr>
          <w:p w:rsidR="00275B3C" w:rsidRDefault="00275B3C" w:rsidP="003A3B98">
            <w:r>
              <w:t>0.520</w:t>
            </w:r>
          </w:p>
        </w:tc>
        <w:tc>
          <w:tcPr>
            <w:tcW w:w="720" w:type="dxa"/>
          </w:tcPr>
          <w:p w:rsidR="00275B3C" w:rsidRDefault="00275B3C" w:rsidP="003A3B98">
            <w:r>
              <w:t>0.528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0.451</w:t>
            </w:r>
          </w:p>
        </w:tc>
        <w:tc>
          <w:tcPr>
            <w:tcW w:w="720" w:type="dxa"/>
          </w:tcPr>
          <w:p w:rsidR="00275B3C" w:rsidRDefault="00275B3C" w:rsidP="003A3B98">
            <w:r>
              <w:t>0.586</w:t>
            </w:r>
          </w:p>
        </w:tc>
        <w:tc>
          <w:tcPr>
            <w:tcW w:w="720" w:type="dxa"/>
          </w:tcPr>
          <w:p w:rsidR="00275B3C" w:rsidRDefault="00275B3C" w:rsidP="003A3B98">
            <w:r>
              <w:t>0.349</w:t>
            </w:r>
          </w:p>
        </w:tc>
        <w:tc>
          <w:tcPr>
            <w:tcW w:w="720" w:type="dxa"/>
          </w:tcPr>
          <w:p w:rsidR="00275B3C" w:rsidRDefault="00275B3C" w:rsidP="003A3B98">
            <w:r>
              <w:t>0.335</w:t>
            </w:r>
          </w:p>
        </w:tc>
        <w:tc>
          <w:tcPr>
            <w:tcW w:w="720" w:type="dxa"/>
          </w:tcPr>
          <w:p w:rsidR="00275B3C" w:rsidRDefault="00275B3C" w:rsidP="003A3B98">
            <w:r>
              <w:t>0.359</w:t>
            </w:r>
          </w:p>
        </w:tc>
        <w:tc>
          <w:tcPr>
            <w:tcW w:w="720" w:type="dxa"/>
          </w:tcPr>
          <w:p w:rsidR="00275B3C" w:rsidRDefault="00275B3C" w:rsidP="003A3B98">
            <w:r>
              <w:t>0.433</w:t>
            </w:r>
          </w:p>
        </w:tc>
        <w:tc>
          <w:tcPr>
            <w:tcW w:w="720" w:type="dxa"/>
          </w:tcPr>
          <w:p w:rsidR="00275B3C" w:rsidRDefault="00275B3C" w:rsidP="003A3B98">
            <w:r>
              <w:t>0.407</w:t>
            </w:r>
          </w:p>
        </w:tc>
        <w:tc>
          <w:tcPr>
            <w:tcW w:w="720" w:type="dxa"/>
          </w:tcPr>
          <w:p w:rsidR="00275B3C" w:rsidRDefault="00275B3C" w:rsidP="003A3B98">
            <w:r>
              <w:t>0.407</w:t>
            </w:r>
          </w:p>
        </w:tc>
        <w:tc>
          <w:tcPr>
            <w:tcW w:w="720" w:type="dxa"/>
          </w:tcPr>
          <w:p w:rsidR="00275B3C" w:rsidRDefault="00275B3C" w:rsidP="003A3B98">
            <w:r>
              <w:t>0.455</w:t>
            </w:r>
          </w:p>
        </w:tc>
        <w:tc>
          <w:tcPr>
            <w:tcW w:w="720" w:type="dxa"/>
          </w:tcPr>
          <w:p w:rsidR="00275B3C" w:rsidRDefault="00275B3C" w:rsidP="003A3B98">
            <w:r>
              <w:t>0.528</w:t>
            </w:r>
          </w:p>
        </w:tc>
      </w:tr>
      <w:tr w:rsidR="00275B3C" w:rsidTr="003A3B98">
        <w:tc>
          <w:tcPr>
            <w:tcW w:w="720" w:type="dxa"/>
            <w:vMerge w:val="restart"/>
          </w:tcPr>
          <w:p w:rsidR="00275B3C" w:rsidRDefault="00275B3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275B3C" w:rsidRDefault="00275B3C" w:rsidP="003A3B98">
            <w:r>
              <w:t>DT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  <w:tc>
          <w:tcPr>
            <w:tcW w:w="720" w:type="dxa"/>
          </w:tcPr>
          <w:p w:rsidR="00275B3C" w:rsidRDefault="00275B3C" w:rsidP="003A3B98">
            <w:r>
              <w:t>0.450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KNN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  <w:tc>
          <w:tcPr>
            <w:tcW w:w="720" w:type="dxa"/>
          </w:tcPr>
          <w:p w:rsidR="00275B3C" w:rsidRDefault="00275B3C" w:rsidP="003A3B98">
            <w:r>
              <w:t>0.667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LR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  <w:tc>
          <w:tcPr>
            <w:tcW w:w="720" w:type="dxa"/>
          </w:tcPr>
          <w:p w:rsidR="00275B3C" w:rsidRDefault="00275B3C" w:rsidP="003A3B98">
            <w:r>
              <w:t>0.482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MNB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  <w:tc>
          <w:tcPr>
            <w:tcW w:w="720" w:type="dxa"/>
          </w:tcPr>
          <w:p w:rsidR="00275B3C" w:rsidRDefault="00275B3C" w:rsidP="003A3B98">
            <w:r>
              <w:t>0.400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RF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  <w:tc>
          <w:tcPr>
            <w:tcW w:w="720" w:type="dxa"/>
          </w:tcPr>
          <w:p w:rsidR="00275B3C" w:rsidRDefault="00275B3C" w:rsidP="003A3B98">
            <w:r>
              <w:t>0.461</w:t>
            </w:r>
          </w:p>
        </w:tc>
      </w:tr>
      <w:tr w:rsidR="00275B3C" w:rsidTr="003A3B98">
        <w:tc>
          <w:tcPr>
            <w:tcW w:w="720" w:type="dxa"/>
            <w:vMerge/>
          </w:tcPr>
          <w:p w:rsidR="00275B3C" w:rsidRDefault="00275B3C" w:rsidP="003A3B98"/>
        </w:tc>
        <w:tc>
          <w:tcPr>
            <w:tcW w:w="720" w:type="dxa"/>
          </w:tcPr>
          <w:p w:rsidR="00275B3C" w:rsidRDefault="00275B3C" w:rsidP="003A3B98">
            <w:r>
              <w:t>SVM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  <w:tc>
          <w:tcPr>
            <w:tcW w:w="720" w:type="dxa"/>
          </w:tcPr>
          <w:p w:rsidR="00275B3C" w:rsidRDefault="00275B3C" w:rsidP="003A3B98">
            <w:r>
              <w:t>0.479</w:t>
            </w:r>
          </w:p>
        </w:tc>
      </w:tr>
    </w:tbl>
    <w:p w:rsidR="00275B3C" w:rsidRDefault="00275B3C" w:rsidP="00275B3C"/>
    <w:p w:rsidR="0069754D" w:rsidRDefault="0069754D" w:rsidP="00275B3C">
      <w:pPr>
        <w:pStyle w:val="Balk1"/>
        <w:rPr>
          <w:color w:val="FF0000"/>
        </w:rPr>
      </w:pPr>
    </w:p>
    <w:p w:rsidR="0069754D" w:rsidRPr="0069754D" w:rsidRDefault="0069754D" w:rsidP="0069754D">
      <w:pPr>
        <w:rPr>
          <w:lang w:val="en-US"/>
        </w:rPr>
      </w:pPr>
    </w:p>
    <w:p w:rsidR="002513EA" w:rsidRDefault="002513EA" w:rsidP="002513EA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</w:pPr>
      <w:r w:rsidRPr="00275B3C">
        <w:rPr>
          <w:b/>
          <w:color w:val="FF0000"/>
          <w:sz w:val="28"/>
          <w:szCs w:val="28"/>
        </w:rPr>
        <w:lastRenderedPageBreak/>
        <w:t>WORD EMBEDİNG</w:t>
      </w:r>
      <w:r>
        <w:rPr>
          <w:color w:val="FF0000"/>
        </w:rPr>
        <w:t xml:space="preserve"> - </w:t>
      </w:r>
      <w:r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 xml:space="preserve">BASİC </w:t>
      </w:r>
      <w:r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>TRUE</w:t>
      </w:r>
    </w:p>
    <w:p w:rsidR="008915EC" w:rsidRDefault="008915EC" w:rsidP="008915EC">
      <w:pPr>
        <w:pStyle w:val="Balk1"/>
      </w:pPr>
      <w:r>
        <w:t>MODEL: glove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0.465</w:t>
            </w:r>
          </w:p>
        </w:tc>
        <w:tc>
          <w:tcPr>
            <w:tcW w:w="720" w:type="dxa"/>
          </w:tcPr>
          <w:p w:rsidR="008915EC" w:rsidRDefault="008915EC" w:rsidP="003A3B98">
            <w:r>
              <w:t>0.493</w:t>
            </w:r>
          </w:p>
        </w:tc>
        <w:tc>
          <w:tcPr>
            <w:tcW w:w="720" w:type="dxa"/>
          </w:tcPr>
          <w:p w:rsidR="008915EC" w:rsidRDefault="008915EC" w:rsidP="003A3B98">
            <w:r>
              <w:t>0.472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0.490</w:t>
            </w:r>
          </w:p>
        </w:tc>
        <w:tc>
          <w:tcPr>
            <w:tcW w:w="720" w:type="dxa"/>
          </w:tcPr>
          <w:p w:rsidR="008915EC" w:rsidRDefault="008915EC" w:rsidP="003A3B98">
            <w:r>
              <w:t>0.498</w:t>
            </w:r>
          </w:p>
        </w:tc>
        <w:tc>
          <w:tcPr>
            <w:tcW w:w="720" w:type="dxa"/>
          </w:tcPr>
          <w:p w:rsidR="008915EC" w:rsidRDefault="008915EC" w:rsidP="003A3B98">
            <w:r>
              <w:t>0.497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0.543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0.644</w:t>
            </w:r>
          </w:p>
        </w:tc>
        <w:tc>
          <w:tcPr>
            <w:tcW w:w="720" w:type="dxa"/>
          </w:tcPr>
          <w:p w:rsidR="008915EC" w:rsidRDefault="008915EC" w:rsidP="003A3B98">
            <w:r>
              <w:t>0.596</w:t>
            </w:r>
          </w:p>
        </w:tc>
        <w:tc>
          <w:tcPr>
            <w:tcW w:w="720" w:type="dxa"/>
          </w:tcPr>
          <w:p w:rsidR="008915EC" w:rsidRDefault="008915EC" w:rsidP="003A3B98">
            <w:r>
              <w:t>0.585</w:t>
            </w:r>
          </w:p>
        </w:tc>
        <w:tc>
          <w:tcPr>
            <w:tcW w:w="720" w:type="dxa"/>
          </w:tcPr>
          <w:p w:rsidR="008915EC" w:rsidRDefault="008915EC" w:rsidP="003A3B98">
            <w:r>
              <w:t>0.565</w:t>
            </w:r>
          </w:p>
        </w:tc>
        <w:tc>
          <w:tcPr>
            <w:tcW w:w="720" w:type="dxa"/>
          </w:tcPr>
          <w:p w:rsidR="008915EC" w:rsidRDefault="008915EC" w:rsidP="003A3B98">
            <w:r>
              <w:t>0.554</w:t>
            </w:r>
          </w:p>
        </w:tc>
        <w:tc>
          <w:tcPr>
            <w:tcW w:w="720" w:type="dxa"/>
          </w:tcPr>
          <w:p w:rsidR="008915EC" w:rsidRDefault="008915EC" w:rsidP="003A3B98">
            <w:r>
              <w:t>0.561</w:t>
            </w:r>
          </w:p>
        </w:tc>
        <w:tc>
          <w:tcPr>
            <w:tcW w:w="720" w:type="dxa"/>
          </w:tcPr>
          <w:p w:rsidR="008915EC" w:rsidRDefault="008915EC" w:rsidP="003A3B98">
            <w:r>
              <w:t>0.535</w:t>
            </w:r>
          </w:p>
        </w:tc>
        <w:tc>
          <w:tcPr>
            <w:tcW w:w="720" w:type="dxa"/>
          </w:tcPr>
          <w:p w:rsidR="008915EC" w:rsidRDefault="008915EC" w:rsidP="003A3B98">
            <w:r>
              <w:t>0.544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0.566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0.518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  <w:tc>
          <w:tcPr>
            <w:tcW w:w="720" w:type="dxa"/>
          </w:tcPr>
          <w:p w:rsidR="008915EC" w:rsidRDefault="008915EC" w:rsidP="003A3B98">
            <w:r>
              <w:t>0.504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0.535</w:t>
            </w:r>
          </w:p>
        </w:tc>
        <w:tc>
          <w:tcPr>
            <w:tcW w:w="720" w:type="dxa"/>
          </w:tcPr>
          <w:p w:rsidR="008915EC" w:rsidRDefault="008915EC" w:rsidP="003A3B98">
            <w:r>
              <w:t>0.515</w:t>
            </w:r>
          </w:p>
        </w:tc>
        <w:tc>
          <w:tcPr>
            <w:tcW w:w="720" w:type="dxa"/>
          </w:tcPr>
          <w:p w:rsidR="008915EC" w:rsidRDefault="008915EC" w:rsidP="003A3B98">
            <w:r>
              <w:t>0.549</w:t>
            </w:r>
          </w:p>
        </w:tc>
        <w:tc>
          <w:tcPr>
            <w:tcW w:w="720" w:type="dxa"/>
          </w:tcPr>
          <w:p w:rsidR="008915EC" w:rsidRDefault="008915EC" w:rsidP="003A3B98">
            <w:r>
              <w:t>0.550</w:t>
            </w:r>
          </w:p>
        </w:tc>
        <w:tc>
          <w:tcPr>
            <w:tcW w:w="720" w:type="dxa"/>
          </w:tcPr>
          <w:p w:rsidR="008915EC" w:rsidRDefault="008915EC" w:rsidP="003A3B98">
            <w:r>
              <w:t>0.591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0.514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0.539</w:t>
            </w:r>
          </w:p>
        </w:tc>
        <w:tc>
          <w:tcPr>
            <w:tcW w:w="720" w:type="dxa"/>
          </w:tcPr>
          <w:p w:rsidR="008915EC" w:rsidRDefault="008915EC" w:rsidP="003A3B98">
            <w:r>
              <w:t>0.504</w:t>
            </w:r>
          </w:p>
        </w:tc>
        <w:tc>
          <w:tcPr>
            <w:tcW w:w="720" w:type="dxa"/>
          </w:tcPr>
          <w:p w:rsidR="008915EC" w:rsidRDefault="008915EC" w:rsidP="003A3B98">
            <w:r>
              <w:t>0.550</w:t>
            </w:r>
          </w:p>
        </w:tc>
        <w:tc>
          <w:tcPr>
            <w:tcW w:w="720" w:type="dxa"/>
          </w:tcPr>
          <w:p w:rsidR="008915EC" w:rsidRDefault="008915EC" w:rsidP="003A3B98">
            <w:r>
              <w:t>0.561</w:t>
            </w:r>
          </w:p>
        </w:tc>
        <w:tc>
          <w:tcPr>
            <w:tcW w:w="720" w:type="dxa"/>
          </w:tcPr>
          <w:p w:rsidR="008915EC" w:rsidRDefault="008915EC" w:rsidP="003A3B98">
            <w:r>
              <w:t>0.592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0.481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0.514</w:t>
            </w:r>
          </w:p>
        </w:tc>
        <w:tc>
          <w:tcPr>
            <w:tcW w:w="720" w:type="dxa"/>
          </w:tcPr>
          <w:p w:rsidR="008915EC" w:rsidRDefault="008915EC" w:rsidP="003A3B98">
            <w:r>
              <w:t>0.509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0.564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0.576</w:t>
            </w:r>
          </w:p>
        </w:tc>
        <w:tc>
          <w:tcPr>
            <w:tcW w:w="720" w:type="dxa"/>
          </w:tcPr>
          <w:p w:rsidR="008915EC" w:rsidRDefault="008915EC" w:rsidP="003A3B98">
            <w:r>
              <w:t>0.484</w:t>
            </w:r>
          </w:p>
        </w:tc>
        <w:tc>
          <w:tcPr>
            <w:tcW w:w="720" w:type="dxa"/>
          </w:tcPr>
          <w:p w:rsidR="008915EC" w:rsidRDefault="008915EC" w:rsidP="003A3B98">
            <w:r>
              <w:t>0.374</w:t>
            </w:r>
          </w:p>
        </w:tc>
        <w:tc>
          <w:tcPr>
            <w:tcW w:w="720" w:type="dxa"/>
          </w:tcPr>
          <w:p w:rsidR="008915EC" w:rsidRDefault="008915EC" w:rsidP="003A3B98">
            <w:r>
              <w:t>0.443</w:t>
            </w:r>
          </w:p>
        </w:tc>
        <w:tc>
          <w:tcPr>
            <w:tcW w:w="720" w:type="dxa"/>
          </w:tcPr>
          <w:p w:rsidR="008915EC" w:rsidRDefault="008915EC" w:rsidP="003A3B98">
            <w:r>
              <w:t>0.444</w:t>
            </w:r>
          </w:p>
        </w:tc>
        <w:tc>
          <w:tcPr>
            <w:tcW w:w="720" w:type="dxa"/>
          </w:tcPr>
          <w:p w:rsidR="008915EC" w:rsidRDefault="008915EC" w:rsidP="003A3B98">
            <w:r>
              <w:t>0.518</w:t>
            </w:r>
          </w:p>
        </w:tc>
        <w:tc>
          <w:tcPr>
            <w:tcW w:w="720" w:type="dxa"/>
          </w:tcPr>
          <w:p w:rsidR="008915EC" w:rsidRDefault="008915EC" w:rsidP="003A3B98">
            <w:r>
              <w:t>0.461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  <w:tc>
          <w:tcPr>
            <w:tcW w:w="720" w:type="dxa"/>
          </w:tcPr>
          <w:p w:rsidR="008915EC" w:rsidRDefault="008915EC" w:rsidP="003A3B98">
            <w:r>
              <w:t>0.611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  <w:tc>
          <w:tcPr>
            <w:tcW w:w="720" w:type="dxa"/>
          </w:tcPr>
          <w:p w:rsidR="008915EC" w:rsidRDefault="008915EC" w:rsidP="003A3B98">
            <w:r>
              <w:t>0.432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  <w:tc>
          <w:tcPr>
            <w:tcW w:w="720" w:type="dxa"/>
          </w:tcPr>
          <w:p w:rsidR="008915EC" w:rsidRDefault="008915EC" w:rsidP="003A3B98">
            <w:r>
              <w:t>0.665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</w:tr>
    </w:tbl>
    <w:p w:rsidR="008915EC" w:rsidRDefault="008915EC" w:rsidP="008915EC">
      <w:pPr>
        <w:pStyle w:val="Balk1"/>
      </w:pPr>
      <w:r>
        <w:t xml:space="preserve">MODEL: </w:t>
      </w:r>
      <w:proofErr w:type="spellStart"/>
      <w:r>
        <w:t>fasttext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0.474</w:t>
            </w:r>
          </w:p>
        </w:tc>
        <w:tc>
          <w:tcPr>
            <w:tcW w:w="720" w:type="dxa"/>
          </w:tcPr>
          <w:p w:rsidR="008915EC" w:rsidRDefault="008915EC" w:rsidP="003A3B98">
            <w:r>
              <w:t>0.470</w:t>
            </w:r>
          </w:p>
        </w:tc>
        <w:tc>
          <w:tcPr>
            <w:tcW w:w="720" w:type="dxa"/>
          </w:tcPr>
          <w:p w:rsidR="008915EC" w:rsidRDefault="008915EC" w:rsidP="003A3B98">
            <w:r>
              <w:t>0.476</w:t>
            </w:r>
          </w:p>
        </w:tc>
        <w:tc>
          <w:tcPr>
            <w:tcW w:w="720" w:type="dxa"/>
          </w:tcPr>
          <w:p w:rsidR="008915EC" w:rsidRDefault="008915EC" w:rsidP="003A3B98">
            <w:r>
              <w:t>0.474</w:t>
            </w:r>
          </w:p>
        </w:tc>
        <w:tc>
          <w:tcPr>
            <w:tcW w:w="720" w:type="dxa"/>
          </w:tcPr>
          <w:p w:rsidR="008915EC" w:rsidRDefault="008915EC" w:rsidP="003A3B98">
            <w:r>
              <w:t>0.472</w:t>
            </w:r>
          </w:p>
        </w:tc>
        <w:tc>
          <w:tcPr>
            <w:tcW w:w="720" w:type="dxa"/>
          </w:tcPr>
          <w:p w:rsidR="008915EC" w:rsidRDefault="008915EC" w:rsidP="003A3B98">
            <w:r>
              <w:t>0.504</w:t>
            </w:r>
          </w:p>
        </w:tc>
        <w:tc>
          <w:tcPr>
            <w:tcW w:w="720" w:type="dxa"/>
          </w:tcPr>
          <w:p w:rsidR="008915EC" w:rsidRDefault="008915EC" w:rsidP="003A3B98">
            <w:r>
              <w:t>0.504</w:t>
            </w:r>
          </w:p>
        </w:tc>
        <w:tc>
          <w:tcPr>
            <w:tcW w:w="720" w:type="dxa"/>
          </w:tcPr>
          <w:p w:rsidR="008915EC" w:rsidRDefault="008915EC" w:rsidP="003A3B98">
            <w:r>
              <w:t>0.502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  <w:tc>
          <w:tcPr>
            <w:tcW w:w="720" w:type="dxa"/>
          </w:tcPr>
          <w:p w:rsidR="008915EC" w:rsidRDefault="008915EC" w:rsidP="003A3B98">
            <w:r>
              <w:t>0.528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0.647</w:t>
            </w:r>
          </w:p>
        </w:tc>
        <w:tc>
          <w:tcPr>
            <w:tcW w:w="720" w:type="dxa"/>
          </w:tcPr>
          <w:p w:rsidR="008915EC" w:rsidRDefault="008915EC" w:rsidP="003A3B98">
            <w:r>
              <w:t>0.600</w:t>
            </w:r>
          </w:p>
        </w:tc>
        <w:tc>
          <w:tcPr>
            <w:tcW w:w="720" w:type="dxa"/>
          </w:tcPr>
          <w:p w:rsidR="008915EC" w:rsidRDefault="008915EC" w:rsidP="003A3B98">
            <w:r>
              <w:t>0.580</w:t>
            </w:r>
          </w:p>
        </w:tc>
        <w:tc>
          <w:tcPr>
            <w:tcW w:w="720" w:type="dxa"/>
          </w:tcPr>
          <w:p w:rsidR="008915EC" w:rsidRDefault="008915EC" w:rsidP="003A3B98">
            <w:r>
              <w:t>0.587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  <w:tc>
          <w:tcPr>
            <w:tcW w:w="720" w:type="dxa"/>
          </w:tcPr>
          <w:p w:rsidR="008915EC" w:rsidRDefault="008915EC" w:rsidP="003A3B98">
            <w:r>
              <w:t>0.547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0.535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0.540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0.542</w:t>
            </w:r>
          </w:p>
        </w:tc>
        <w:tc>
          <w:tcPr>
            <w:tcW w:w="720" w:type="dxa"/>
          </w:tcPr>
          <w:p w:rsidR="008915EC" w:rsidRDefault="008915EC" w:rsidP="003A3B98">
            <w:r>
              <w:t>0.539</w:t>
            </w:r>
          </w:p>
        </w:tc>
        <w:tc>
          <w:tcPr>
            <w:tcW w:w="720" w:type="dxa"/>
          </w:tcPr>
          <w:p w:rsidR="008915EC" w:rsidRDefault="008915EC" w:rsidP="003A3B98">
            <w:r>
              <w:t>0.539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  <w:tc>
          <w:tcPr>
            <w:tcW w:w="720" w:type="dxa"/>
          </w:tcPr>
          <w:p w:rsidR="008915EC" w:rsidRDefault="008915EC" w:rsidP="003A3B98">
            <w:r>
              <w:t>0.534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0.532</w:t>
            </w:r>
          </w:p>
        </w:tc>
        <w:tc>
          <w:tcPr>
            <w:tcW w:w="720" w:type="dxa"/>
          </w:tcPr>
          <w:p w:rsidR="008915EC" w:rsidRDefault="008915EC" w:rsidP="003A3B98">
            <w:r>
              <w:t>0.549</w:t>
            </w:r>
          </w:p>
        </w:tc>
        <w:tc>
          <w:tcPr>
            <w:tcW w:w="720" w:type="dxa"/>
          </w:tcPr>
          <w:p w:rsidR="008915EC" w:rsidRDefault="008915EC" w:rsidP="003A3B98">
            <w:r>
              <w:t>0.569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0.530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0.526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  <w:tc>
          <w:tcPr>
            <w:tcW w:w="720" w:type="dxa"/>
          </w:tcPr>
          <w:p w:rsidR="008915EC" w:rsidRDefault="008915EC" w:rsidP="003A3B98">
            <w:r>
              <w:t>0.530</w:t>
            </w:r>
          </w:p>
        </w:tc>
        <w:tc>
          <w:tcPr>
            <w:tcW w:w="720" w:type="dxa"/>
          </w:tcPr>
          <w:p w:rsidR="008915EC" w:rsidRDefault="008915EC" w:rsidP="003A3B98">
            <w:r>
              <w:t>0.537</w:t>
            </w:r>
          </w:p>
        </w:tc>
        <w:tc>
          <w:tcPr>
            <w:tcW w:w="720" w:type="dxa"/>
          </w:tcPr>
          <w:p w:rsidR="008915EC" w:rsidRDefault="008915EC" w:rsidP="003A3B98">
            <w:r>
              <w:t>0.560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0.493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0.497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0.515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0.508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0.534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0.537</w:t>
            </w:r>
          </w:p>
        </w:tc>
        <w:tc>
          <w:tcPr>
            <w:tcW w:w="720" w:type="dxa"/>
          </w:tcPr>
          <w:p w:rsidR="008915EC" w:rsidRDefault="008915EC" w:rsidP="003A3B98">
            <w:r>
              <w:t>0.535</w:t>
            </w:r>
          </w:p>
        </w:tc>
        <w:tc>
          <w:tcPr>
            <w:tcW w:w="720" w:type="dxa"/>
          </w:tcPr>
          <w:p w:rsidR="008915EC" w:rsidRDefault="008915EC" w:rsidP="003A3B98">
            <w:r>
              <w:t>0.549</w:t>
            </w:r>
          </w:p>
        </w:tc>
        <w:tc>
          <w:tcPr>
            <w:tcW w:w="720" w:type="dxa"/>
          </w:tcPr>
          <w:p w:rsidR="008915EC" w:rsidRDefault="008915EC" w:rsidP="003A3B98">
            <w:r>
              <w:t>0.565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  <w:tc>
          <w:tcPr>
            <w:tcW w:w="720" w:type="dxa"/>
          </w:tcPr>
          <w:p w:rsidR="008915EC" w:rsidRDefault="008915EC" w:rsidP="003A3B98">
            <w:r>
              <w:t>0.425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  <w:tc>
          <w:tcPr>
            <w:tcW w:w="720" w:type="dxa"/>
          </w:tcPr>
          <w:p w:rsidR="008915EC" w:rsidRDefault="008915EC" w:rsidP="003A3B98">
            <w:r>
              <w:t>0.430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</w:tr>
    </w:tbl>
    <w:p w:rsidR="008915EC" w:rsidRDefault="008915EC" w:rsidP="008915EC">
      <w:pPr>
        <w:pStyle w:val="Balk1"/>
      </w:pPr>
      <w:r>
        <w:t>MODEL: wor2vec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0.459</w:t>
            </w:r>
          </w:p>
        </w:tc>
        <w:tc>
          <w:tcPr>
            <w:tcW w:w="720" w:type="dxa"/>
          </w:tcPr>
          <w:p w:rsidR="008915EC" w:rsidRDefault="008915EC" w:rsidP="003A3B98">
            <w:r>
              <w:t>0.472</w:t>
            </w:r>
          </w:p>
        </w:tc>
        <w:tc>
          <w:tcPr>
            <w:tcW w:w="720" w:type="dxa"/>
          </w:tcPr>
          <w:p w:rsidR="008915EC" w:rsidRDefault="008915EC" w:rsidP="003A3B98">
            <w:r>
              <w:t>0.457</w:t>
            </w:r>
          </w:p>
        </w:tc>
        <w:tc>
          <w:tcPr>
            <w:tcW w:w="720" w:type="dxa"/>
          </w:tcPr>
          <w:p w:rsidR="008915EC" w:rsidRDefault="008915EC" w:rsidP="003A3B98">
            <w:r>
              <w:t>0.482</w:t>
            </w:r>
          </w:p>
        </w:tc>
        <w:tc>
          <w:tcPr>
            <w:tcW w:w="720" w:type="dxa"/>
          </w:tcPr>
          <w:p w:rsidR="008915EC" w:rsidRDefault="008915EC" w:rsidP="003A3B98">
            <w:r>
              <w:t>0.512</w:t>
            </w:r>
          </w:p>
        </w:tc>
        <w:tc>
          <w:tcPr>
            <w:tcW w:w="720" w:type="dxa"/>
          </w:tcPr>
          <w:p w:rsidR="008915EC" w:rsidRDefault="008915EC" w:rsidP="003A3B98">
            <w:r>
              <w:t>0.512</w:t>
            </w:r>
          </w:p>
        </w:tc>
        <w:tc>
          <w:tcPr>
            <w:tcW w:w="720" w:type="dxa"/>
          </w:tcPr>
          <w:p w:rsidR="008915EC" w:rsidRDefault="008915EC" w:rsidP="003A3B98">
            <w:r>
              <w:t>0.509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0.628</w:t>
            </w:r>
          </w:p>
        </w:tc>
        <w:tc>
          <w:tcPr>
            <w:tcW w:w="720" w:type="dxa"/>
          </w:tcPr>
          <w:p w:rsidR="008915EC" w:rsidRDefault="008915EC" w:rsidP="003A3B98">
            <w:r>
              <w:t>0.597</w:t>
            </w:r>
          </w:p>
        </w:tc>
        <w:tc>
          <w:tcPr>
            <w:tcW w:w="720" w:type="dxa"/>
          </w:tcPr>
          <w:p w:rsidR="008915EC" w:rsidRDefault="008915EC" w:rsidP="003A3B98">
            <w:r>
              <w:t>0.594</w:t>
            </w:r>
          </w:p>
        </w:tc>
        <w:tc>
          <w:tcPr>
            <w:tcW w:w="720" w:type="dxa"/>
          </w:tcPr>
          <w:p w:rsidR="008915EC" w:rsidRDefault="008915EC" w:rsidP="003A3B98">
            <w:r>
              <w:t>0.559</w:t>
            </w:r>
          </w:p>
        </w:tc>
        <w:tc>
          <w:tcPr>
            <w:tcW w:w="720" w:type="dxa"/>
          </w:tcPr>
          <w:p w:rsidR="008915EC" w:rsidRDefault="008915EC" w:rsidP="003A3B98">
            <w:r>
              <w:t>0.565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  <w:tc>
          <w:tcPr>
            <w:tcW w:w="720" w:type="dxa"/>
          </w:tcPr>
          <w:p w:rsidR="008915EC" w:rsidRDefault="008915EC" w:rsidP="003A3B98">
            <w:r>
              <w:t>0.546</w:t>
            </w:r>
          </w:p>
        </w:tc>
        <w:tc>
          <w:tcPr>
            <w:tcW w:w="720" w:type="dxa"/>
          </w:tcPr>
          <w:p w:rsidR="008915EC" w:rsidRDefault="008915EC" w:rsidP="003A3B98">
            <w:r>
              <w:t>0.554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0.548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  <w:tc>
          <w:tcPr>
            <w:tcW w:w="720" w:type="dxa"/>
          </w:tcPr>
          <w:p w:rsidR="008915EC" w:rsidRDefault="008915EC" w:rsidP="003A3B98">
            <w:r>
              <w:t>0.546</w:t>
            </w:r>
          </w:p>
        </w:tc>
        <w:tc>
          <w:tcPr>
            <w:tcW w:w="720" w:type="dxa"/>
          </w:tcPr>
          <w:p w:rsidR="008915EC" w:rsidRDefault="008915EC" w:rsidP="003A3B98">
            <w:r>
              <w:t>0.552</w:t>
            </w:r>
          </w:p>
        </w:tc>
        <w:tc>
          <w:tcPr>
            <w:tcW w:w="720" w:type="dxa"/>
          </w:tcPr>
          <w:p w:rsidR="008915EC" w:rsidRDefault="008915EC" w:rsidP="003A3B98">
            <w:r>
              <w:t>0.541</w:t>
            </w:r>
          </w:p>
        </w:tc>
        <w:tc>
          <w:tcPr>
            <w:tcW w:w="720" w:type="dxa"/>
          </w:tcPr>
          <w:p w:rsidR="008915EC" w:rsidRDefault="008915EC" w:rsidP="003A3B98">
            <w:r>
              <w:t>0.542</w:t>
            </w:r>
          </w:p>
        </w:tc>
        <w:tc>
          <w:tcPr>
            <w:tcW w:w="720" w:type="dxa"/>
          </w:tcPr>
          <w:p w:rsidR="008915EC" w:rsidRDefault="008915EC" w:rsidP="003A3B98">
            <w:r>
              <w:t>0.564</w:t>
            </w:r>
          </w:p>
        </w:tc>
        <w:tc>
          <w:tcPr>
            <w:tcW w:w="720" w:type="dxa"/>
          </w:tcPr>
          <w:p w:rsidR="008915EC" w:rsidRDefault="008915EC" w:rsidP="003A3B98">
            <w:r>
              <w:t>0.562</w:t>
            </w:r>
          </w:p>
        </w:tc>
        <w:tc>
          <w:tcPr>
            <w:tcW w:w="720" w:type="dxa"/>
          </w:tcPr>
          <w:p w:rsidR="008915EC" w:rsidRDefault="008915EC" w:rsidP="003A3B98">
            <w:r>
              <w:t>0.588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0.542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  <w:tc>
          <w:tcPr>
            <w:tcW w:w="720" w:type="dxa"/>
          </w:tcPr>
          <w:p w:rsidR="008915EC" w:rsidRDefault="008915EC" w:rsidP="003A3B98">
            <w:r>
              <w:t>0.544</w:t>
            </w:r>
          </w:p>
        </w:tc>
        <w:tc>
          <w:tcPr>
            <w:tcW w:w="720" w:type="dxa"/>
          </w:tcPr>
          <w:p w:rsidR="008915EC" w:rsidRDefault="008915EC" w:rsidP="003A3B98">
            <w:r>
              <w:t>0.547</w:t>
            </w:r>
          </w:p>
        </w:tc>
        <w:tc>
          <w:tcPr>
            <w:tcW w:w="720" w:type="dxa"/>
          </w:tcPr>
          <w:p w:rsidR="008915EC" w:rsidRDefault="008915EC" w:rsidP="003A3B98">
            <w:r>
              <w:t>0.530</w:t>
            </w:r>
          </w:p>
        </w:tc>
        <w:tc>
          <w:tcPr>
            <w:tcW w:w="720" w:type="dxa"/>
          </w:tcPr>
          <w:p w:rsidR="008915EC" w:rsidRDefault="008915EC" w:rsidP="003A3B98">
            <w:r>
              <w:t>0.550</w:t>
            </w:r>
          </w:p>
        </w:tc>
        <w:tc>
          <w:tcPr>
            <w:tcW w:w="720" w:type="dxa"/>
          </w:tcPr>
          <w:p w:rsidR="008915EC" w:rsidRDefault="008915EC" w:rsidP="003A3B98">
            <w:r>
              <w:t>0.556</w:t>
            </w:r>
          </w:p>
        </w:tc>
        <w:tc>
          <w:tcPr>
            <w:tcW w:w="720" w:type="dxa"/>
          </w:tcPr>
          <w:p w:rsidR="008915EC" w:rsidRDefault="008915EC" w:rsidP="003A3B98">
            <w:r>
              <w:t>0.556</w:t>
            </w:r>
          </w:p>
        </w:tc>
        <w:tc>
          <w:tcPr>
            <w:tcW w:w="720" w:type="dxa"/>
          </w:tcPr>
          <w:p w:rsidR="008915EC" w:rsidRDefault="008915EC" w:rsidP="003A3B98">
            <w:r>
              <w:t>0.585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0.505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  <w:tc>
          <w:tcPr>
            <w:tcW w:w="720" w:type="dxa"/>
          </w:tcPr>
          <w:p w:rsidR="008915EC" w:rsidRDefault="008915EC" w:rsidP="003A3B98">
            <w:r>
              <w:t>0.508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  <w:tc>
          <w:tcPr>
            <w:tcW w:w="720" w:type="dxa"/>
          </w:tcPr>
          <w:p w:rsidR="008915EC" w:rsidRDefault="008915EC" w:rsidP="003A3B98">
            <w:r>
              <w:t>0.534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0.567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0.559</w:t>
            </w:r>
          </w:p>
        </w:tc>
        <w:tc>
          <w:tcPr>
            <w:tcW w:w="720" w:type="dxa"/>
          </w:tcPr>
          <w:p w:rsidR="008915EC" w:rsidRDefault="008915EC" w:rsidP="003A3B98">
            <w:r>
              <w:t>0.509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0.507</w:t>
            </w:r>
          </w:p>
        </w:tc>
        <w:tc>
          <w:tcPr>
            <w:tcW w:w="720" w:type="dxa"/>
          </w:tcPr>
          <w:p w:rsidR="008915EC" w:rsidRDefault="008915EC" w:rsidP="003A3B98">
            <w:r>
              <w:t>0.537</w:t>
            </w:r>
          </w:p>
        </w:tc>
        <w:tc>
          <w:tcPr>
            <w:tcW w:w="720" w:type="dxa"/>
          </w:tcPr>
          <w:p w:rsidR="008915EC" w:rsidRDefault="008915EC" w:rsidP="003A3B98">
            <w:r>
              <w:t>0.541</w:t>
            </w:r>
          </w:p>
        </w:tc>
        <w:tc>
          <w:tcPr>
            <w:tcW w:w="720" w:type="dxa"/>
          </w:tcPr>
          <w:p w:rsidR="008915EC" w:rsidRDefault="008915EC" w:rsidP="003A3B98">
            <w:r>
              <w:t>0.584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  <w:tc>
          <w:tcPr>
            <w:tcW w:w="720" w:type="dxa"/>
          </w:tcPr>
          <w:p w:rsidR="008915EC" w:rsidRDefault="008915EC" w:rsidP="003A3B98">
            <w:r>
              <w:t>0.445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  <w:tc>
          <w:tcPr>
            <w:tcW w:w="720" w:type="dxa"/>
          </w:tcPr>
          <w:p w:rsidR="008915EC" w:rsidRDefault="008915EC" w:rsidP="003A3B98">
            <w:r>
              <w:t>0.664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  <w:tc>
          <w:tcPr>
            <w:tcW w:w="720" w:type="dxa"/>
          </w:tcPr>
          <w:p w:rsidR="008915EC" w:rsidRDefault="008915EC" w:rsidP="003A3B98">
            <w:r>
              <w:t>0.667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  <w:tc>
          <w:tcPr>
            <w:tcW w:w="720" w:type="dxa"/>
          </w:tcPr>
          <w:p w:rsidR="008915EC" w:rsidRDefault="008915EC" w:rsidP="003A3B98">
            <w:r>
              <w:t>0.414</w:t>
            </w:r>
          </w:p>
        </w:tc>
      </w:tr>
    </w:tbl>
    <w:p w:rsidR="008915EC" w:rsidRDefault="008915EC" w:rsidP="008915EC"/>
    <w:p w:rsidR="008915EC" w:rsidRDefault="008915EC" w:rsidP="008915EC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</w:pPr>
    </w:p>
    <w:p w:rsidR="008915EC" w:rsidRDefault="008915EC" w:rsidP="008915EC">
      <w:pPr>
        <w:keepNext/>
        <w:keepLines/>
        <w:spacing w:before="480" w:after="0" w:line="276" w:lineRule="auto"/>
        <w:jc w:val="center"/>
        <w:outlineLvl w:val="0"/>
        <w:rPr>
          <w:b/>
          <w:color w:val="FF0000"/>
          <w:sz w:val="28"/>
          <w:szCs w:val="28"/>
        </w:rPr>
      </w:pPr>
    </w:p>
    <w:p w:rsidR="008915EC" w:rsidRDefault="008915EC" w:rsidP="008915EC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</w:pPr>
      <w:r>
        <w:rPr>
          <w:b/>
          <w:color w:val="FF0000"/>
          <w:sz w:val="28"/>
          <w:szCs w:val="28"/>
        </w:rPr>
        <w:t>BERT MODELLER</w:t>
      </w:r>
      <w:r>
        <w:rPr>
          <w:color w:val="FF0000"/>
        </w:rPr>
        <w:t xml:space="preserve">  -  </w:t>
      </w:r>
      <w:r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 xml:space="preserve">BASİC </w:t>
      </w:r>
      <w:r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>FALSE</w:t>
      </w:r>
    </w:p>
    <w:p w:rsidR="008915EC" w:rsidRDefault="008915EC" w:rsidP="008915EC">
      <w:pPr>
        <w:pStyle w:val="Balk1"/>
      </w:pPr>
      <w:r>
        <w:t xml:space="preserve">MODEL: </w:t>
      </w:r>
      <w:proofErr w:type="spellStart"/>
      <w:proofErr w:type="gramStart"/>
      <w:r>
        <w:t>bert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0.459</w:t>
            </w:r>
          </w:p>
        </w:tc>
        <w:tc>
          <w:tcPr>
            <w:tcW w:w="720" w:type="dxa"/>
          </w:tcPr>
          <w:p w:rsidR="008915EC" w:rsidRDefault="008915EC" w:rsidP="003A3B98">
            <w:r>
              <w:t>0.442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0.448</w:t>
            </w:r>
          </w:p>
        </w:tc>
        <w:tc>
          <w:tcPr>
            <w:tcW w:w="720" w:type="dxa"/>
          </w:tcPr>
          <w:p w:rsidR="008915EC" w:rsidRDefault="008915EC" w:rsidP="003A3B98">
            <w:r>
              <w:t>0.479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0.492</w:t>
            </w:r>
          </w:p>
        </w:tc>
        <w:tc>
          <w:tcPr>
            <w:tcW w:w="720" w:type="dxa"/>
          </w:tcPr>
          <w:p w:rsidR="008915EC" w:rsidRDefault="008915EC" w:rsidP="003A3B98">
            <w:r>
              <w:t>0.496</w:t>
            </w:r>
          </w:p>
        </w:tc>
        <w:tc>
          <w:tcPr>
            <w:tcW w:w="720" w:type="dxa"/>
          </w:tcPr>
          <w:p w:rsidR="008915EC" w:rsidRDefault="008915EC" w:rsidP="003A3B98">
            <w:r>
              <w:t>0.507</w:t>
            </w:r>
          </w:p>
        </w:tc>
        <w:tc>
          <w:tcPr>
            <w:tcW w:w="720" w:type="dxa"/>
          </w:tcPr>
          <w:p w:rsidR="008915EC" w:rsidRDefault="008915EC" w:rsidP="003A3B98">
            <w:r>
              <w:t>0.534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0.657</w:t>
            </w:r>
          </w:p>
        </w:tc>
        <w:tc>
          <w:tcPr>
            <w:tcW w:w="720" w:type="dxa"/>
          </w:tcPr>
          <w:p w:rsidR="008915EC" w:rsidRDefault="008915EC" w:rsidP="003A3B98">
            <w:r>
              <w:t>0.645</w:t>
            </w:r>
          </w:p>
        </w:tc>
        <w:tc>
          <w:tcPr>
            <w:tcW w:w="720" w:type="dxa"/>
          </w:tcPr>
          <w:p w:rsidR="008915EC" w:rsidRDefault="008915EC" w:rsidP="003A3B98">
            <w:r>
              <w:t>0.588</w:t>
            </w:r>
          </w:p>
        </w:tc>
        <w:tc>
          <w:tcPr>
            <w:tcW w:w="720" w:type="dxa"/>
          </w:tcPr>
          <w:p w:rsidR="008915EC" w:rsidRDefault="008915EC" w:rsidP="003A3B98">
            <w:r>
              <w:t>0.565</w:t>
            </w:r>
          </w:p>
        </w:tc>
        <w:tc>
          <w:tcPr>
            <w:tcW w:w="720" w:type="dxa"/>
          </w:tcPr>
          <w:p w:rsidR="008915EC" w:rsidRDefault="008915EC" w:rsidP="003A3B98">
            <w:r>
              <w:t>0.561</w:t>
            </w:r>
          </w:p>
        </w:tc>
        <w:tc>
          <w:tcPr>
            <w:tcW w:w="720" w:type="dxa"/>
          </w:tcPr>
          <w:p w:rsidR="008915EC" w:rsidRDefault="008915EC" w:rsidP="003A3B98">
            <w:r>
              <w:t>0.541</w:t>
            </w:r>
          </w:p>
        </w:tc>
        <w:tc>
          <w:tcPr>
            <w:tcW w:w="720" w:type="dxa"/>
          </w:tcPr>
          <w:p w:rsidR="008915EC" w:rsidRDefault="008915EC" w:rsidP="003A3B98">
            <w:r>
              <w:t>0.543</w:t>
            </w:r>
          </w:p>
        </w:tc>
        <w:tc>
          <w:tcPr>
            <w:tcW w:w="720" w:type="dxa"/>
          </w:tcPr>
          <w:p w:rsidR="008915EC" w:rsidRDefault="008915EC" w:rsidP="003A3B98">
            <w:r>
              <w:t>0.553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0.549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  <w:tc>
          <w:tcPr>
            <w:tcW w:w="720" w:type="dxa"/>
          </w:tcPr>
          <w:p w:rsidR="008915EC" w:rsidRDefault="008915EC" w:rsidP="003A3B98">
            <w:r>
              <w:t>0.477</w:t>
            </w:r>
          </w:p>
        </w:tc>
        <w:tc>
          <w:tcPr>
            <w:tcW w:w="720" w:type="dxa"/>
          </w:tcPr>
          <w:p w:rsidR="008915EC" w:rsidRDefault="008915EC" w:rsidP="003A3B98">
            <w:r>
              <w:t>0.475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0.541</w:t>
            </w:r>
          </w:p>
        </w:tc>
        <w:tc>
          <w:tcPr>
            <w:tcW w:w="720" w:type="dxa"/>
          </w:tcPr>
          <w:p w:rsidR="008915EC" w:rsidRDefault="008915EC" w:rsidP="003A3B98">
            <w:r>
              <w:t>0.546</w:t>
            </w:r>
          </w:p>
        </w:tc>
        <w:tc>
          <w:tcPr>
            <w:tcW w:w="720" w:type="dxa"/>
          </w:tcPr>
          <w:p w:rsidR="008915EC" w:rsidRDefault="008915EC" w:rsidP="003A3B98">
            <w:r>
              <w:t>0.560</w:t>
            </w:r>
          </w:p>
        </w:tc>
        <w:tc>
          <w:tcPr>
            <w:tcW w:w="720" w:type="dxa"/>
          </w:tcPr>
          <w:p w:rsidR="008915EC" w:rsidRDefault="008915EC" w:rsidP="003A3B98">
            <w:r>
              <w:t>0.555</w:t>
            </w:r>
          </w:p>
        </w:tc>
        <w:tc>
          <w:tcPr>
            <w:tcW w:w="720" w:type="dxa"/>
          </w:tcPr>
          <w:p w:rsidR="008915EC" w:rsidRDefault="008915EC" w:rsidP="003A3B98">
            <w:r>
              <w:t>0.560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0.455</w:t>
            </w:r>
          </w:p>
        </w:tc>
        <w:tc>
          <w:tcPr>
            <w:tcW w:w="720" w:type="dxa"/>
          </w:tcPr>
          <w:p w:rsidR="008915EC" w:rsidRDefault="008915EC" w:rsidP="003A3B98">
            <w:r>
              <w:t>0.428</w:t>
            </w:r>
          </w:p>
        </w:tc>
        <w:tc>
          <w:tcPr>
            <w:tcW w:w="720" w:type="dxa"/>
          </w:tcPr>
          <w:p w:rsidR="008915EC" w:rsidRDefault="008915EC" w:rsidP="003A3B98">
            <w:r>
              <w:t>0.433</w:t>
            </w:r>
          </w:p>
        </w:tc>
        <w:tc>
          <w:tcPr>
            <w:tcW w:w="720" w:type="dxa"/>
          </w:tcPr>
          <w:p w:rsidR="008915EC" w:rsidRDefault="008915EC" w:rsidP="003A3B98">
            <w:r>
              <w:t>0.544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0.546</w:t>
            </w:r>
          </w:p>
        </w:tc>
        <w:tc>
          <w:tcPr>
            <w:tcW w:w="720" w:type="dxa"/>
          </w:tcPr>
          <w:p w:rsidR="008915EC" w:rsidRDefault="008915EC" w:rsidP="003A3B98">
            <w:r>
              <w:t>0.548</w:t>
            </w:r>
          </w:p>
        </w:tc>
        <w:tc>
          <w:tcPr>
            <w:tcW w:w="720" w:type="dxa"/>
          </w:tcPr>
          <w:p w:rsidR="008915EC" w:rsidRDefault="008915EC" w:rsidP="003A3B98">
            <w:r>
              <w:t>0.550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0.480</w:t>
            </w:r>
          </w:p>
        </w:tc>
        <w:tc>
          <w:tcPr>
            <w:tcW w:w="720" w:type="dxa"/>
          </w:tcPr>
          <w:p w:rsidR="008915EC" w:rsidRDefault="008915EC" w:rsidP="003A3B98">
            <w:r>
              <w:t>0.454</w:t>
            </w:r>
          </w:p>
        </w:tc>
        <w:tc>
          <w:tcPr>
            <w:tcW w:w="720" w:type="dxa"/>
          </w:tcPr>
          <w:p w:rsidR="008915EC" w:rsidRDefault="008915EC" w:rsidP="003A3B98">
            <w:r>
              <w:t>0.482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  <w:tc>
          <w:tcPr>
            <w:tcW w:w="720" w:type="dxa"/>
          </w:tcPr>
          <w:p w:rsidR="008915EC" w:rsidRDefault="008915EC" w:rsidP="003A3B98">
            <w:r>
              <w:t>0.507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  <w:tc>
          <w:tcPr>
            <w:tcW w:w="720" w:type="dxa"/>
          </w:tcPr>
          <w:p w:rsidR="008915EC" w:rsidRDefault="008915EC" w:rsidP="003A3B98">
            <w:r>
              <w:t>0.522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0.552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  <w:tc>
          <w:tcPr>
            <w:tcW w:w="720" w:type="dxa"/>
          </w:tcPr>
          <w:p w:rsidR="008915EC" w:rsidRDefault="008915EC" w:rsidP="003A3B98">
            <w:r>
              <w:t>0.386</w:t>
            </w:r>
          </w:p>
        </w:tc>
        <w:tc>
          <w:tcPr>
            <w:tcW w:w="720" w:type="dxa"/>
          </w:tcPr>
          <w:p w:rsidR="008915EC" w:rsidRDefault="008915EC" w:rsidP="003A3B98">
            <w:r>
              <w:t>0.386</w:t>
            </w:r>
          </w:p>
        </w:tc>
        <w:tc>
          <w:tcPr>
            <w:tcW w:w="720" w:type="dxa"/>
          </w:tcPr>
          <w:p w:rsidR="008915EC" w:rsidRDefault="008915EC" w:rsidP="003A3B98">
            <w:r>
              <w:t>0.528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0.504</w:t>
            </w:r>
          </w:p>
        </w:tc>
        <w:tc>
          <w:tcPr>
            <w:tcW w:w="720" w:type="dxa"/>
          </w:tcPr>
          <w:p w:rsidR="008915EC" w:rsidRDefault="008915EC" w:rsidP="003A3B98">
            <w:r>
              <w:t>0.568</w:t>
            </w:r>
          </w:p>
        </w:tc>
        <w:tc>
          <w:tcPr>
            <w:tcW w:w="720" w:type="dxa"/>
          </w:tcPr>
          <w:p w:rsidR="008915EC" w:rsidRDefault="008915EC" w:rsidP="003A3B98">
            <w:r>
              <w:t>0.567</w:t>
            </w:r>
          </w:p>
        </w:tc>
        <w:tc>
          <w:tcPr>
            <w:tcW w:w="720" w:type="dxa"/>
          </w:tcPr>
          <w:p w:rsidR="008915EC" w:rsidRDefault="008915EC" w:rsidP="003A3B98">
            <w:r>
              <w:t>0.555</w:t>
            </w:r>
          </w:p>
        </w:tc>
        <w:tc>
          <w:tcPr>
            <w:tcW w:w="720" w:type="dxa"/>
          </w:tcPr>
          <w:p w:rsidR="008915EC" w:rsidRDefault="008915EC" w:rsidP="003A3B98">
            <w:r>
              <w:t>0.560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>
      <w:pPr>
        <w:pStyle w:val="Balk1"/>
      </w:pPr>
      <w:r>
        <w:t xml:space="preserve">MODEL: </w:t>
      </w:r>
      <w:proofErr w:type="spellStart"/>
      <w:r>
        <w:t>MarianMT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0.478</w:t>
            </w:r>
          </w:p>
        </w:tc>
        <w:tc>
          <w:tcPr>
            <w:tcW w:w="720" w:type="dxa"/>
          </w:tcPr>
          <w:p w:rsidR="008915EC" w:rsidRDefault="008915EC" w:rsidP="003A3B98">
            <w:r>
              <w:t>0.449</w:t>
            </w:r>
          </w:p>
        </w:tc>
        <w:tc>
          <w:tcPr>
            <w:tcW w:w="720" w:type="dxa"/>
          </w:tcPr>
          <w:p w:rsidR="008915EC" w:rsidRDefault="008915EC" w:rsidP="003A3B98">
            <w:r>
              <w:t>0.442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0.498</w:t>
            </w:r>
          </w:p>
        </w:tc>
        <w:tc>
          <w:tcPr>
            <w:tcW w:w="720" w:type="dxa"/>
          </w:tcPr>
          <w:p w:rsidR="008915EC" w:rsidRDefault="008915EC" w:rsidP="003A3B98">
            <w:r>
              <w:t>0.518</w:t>
            </w:r>
          </w:p>
        </w:tc>
        <w:tc>
          <w:tcPr>
            <w:tcW w:w="720" w:type="dxa"/>
          </w:tcPr>
          <w:p w:rsidR="008915EC" w:rsidRDefault="008915EC" w:rsidP="003A3B98">
            <w:r>
              <w:t>0.515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0.656</w:t>
            </w:r>
          </w:p>
        </w:tc>
        <w:tc>
          <w:tcPr>
            <w:tcW w:w="720" w:type="dxa"/>
          </w:tcPr>
          <w:p w:rsidR="008915EC" w:rsidRDefault="008915EC" w:rsidP="003A3B98">
            <w:r>
              <w:t>0.599</w:t>
            </w:r>
          </w:p>
        </w:tc>
        <w:tc>
          <w:tcPr>
            <w:tcW w:w="720" w:type="dxa"/>
          </w:tcPr>
          <w:p w:rsidR="008915EC" w:rsidRDefault="008915EC" w:rsidP="003A3B98">
            <w:r>
              <w:t>0.586</w:t>
            </w:r>
          </w:p>
        </w:tc>
        <w:tc>
          <w:tcPr>
            <w:tcW w:w="720" w:type="dxa"/>
          </w:tcPr>
          <w:p w:rsidR="008915EC" w:rsidRDefault="008915EC" w:rsidP="003A3B98">
            <w:r>
              <w:t>0.578</w:t>
            </w:r>
          </w:p>
        </w:tc>
        <w:tc>
          <w:tcPr>
            <w:tcW w:w="720" w:type="dxa"/>
          </w:tcPr>
          <w:p w:rsidR="008915EC" w:rsidRDefault="008915EC" w:rsidP="003A3B98">
            <w:r>
              <w:t>0.567</w:t>
            </w:r>
          </w:p>
        </w:tc>
        <w:tc>
          <w:tcPr>
            <w:tcW w:w="720" w:type="dxa"/>
          </w:tcPr>
          <w:p w:rsidR="008915EC" w:rsidRDefault="008915EC" w:rsidP="003A3B98">
            <w:r>
              <w:t>0.546</w:t>
            </w:r>
          </w:p>
        </w:tc>
        <w:tc>
          <w:tcPr>
            <w:tcW w:w="720" w:type="dxa"/>
          </w:tcPr>
          <w:p w:rsidR="008915EC" w:rsidRDefault="008915EC" w:rsidP="003A3B98">
            <w:r>
              <w:t>0.550</w:t>
            </w:r>
          </w:p>
        </w:tc>
        <w:tc>
          <w:tcPr>
            <w:tcW w:w="720" w:type="dxa"/>
          </w:tcPr>
          <w:p w:rsidR="008915EC" w:rsidRDefault="008915EC" w:rsidP="003A3B98">
            <w:r>
              <w:t>0.542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  <w:tc>
          <w:tcPr>
            <w:tcW w:w="720" w:type="dxa"/>
          </w:tcPr>
          <w:p w:rsidR="008915EC" w:rsidRDefault="008915EC" w:rsidP="003A3B98">
            <w:r>
              <w:t>0.554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0.512</w:t>
            </w:r>
          </w:p>
        </w:tc>
        <w:tc>
          <w:tcPr>
            <w:tcW w:w="720" w:type="dxa"/>
          </w:tcPr>
          <w:p w:rsidR="008915EC" w:rsidRDefault="008915EC" w:rsidP="003A3B98">
            <w:r>
              <w:t>0.490</w:t>
            </w:r>
          </w:p>
        </w:tc>
        <w:tc>
          <w:tcPr>
            <w:tcW w:w="720" w:type="dxa"/>
          </w:tcPr>
          <w:p w:rsidR="008915EC" w:rsidRDefault="008915EC" w:rsidP="003A3B98">
            <w:r>
              <w:t>0.486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  <w:tc>
          <w:tcPr>
            <w:tcW w:w="720" w:type="dxa"/>
          </w:tcPr>
          <w:p w:rsidR="008915EC" w:rsidRDefault="008915EC" w:rsidP="003A3B98">
            <w:r>
              <w:t>0.535</w:t>
            </w:r>
          </w:p>
        </w:tc>
        <w:tc>
          <w:tcPr>
            <w:tcW w:w="720" w:type="dxa"/>
          </w:tcPr>
          <w:p w:rsidR="008915EC" w:rsidRDefault="008915EC" w:rsidP="003A3B98">
            <w:r>
              <w:t>0.542</w:t>
            </w:r>
          </w:p>
        </w:tc>
        <w:tc>
          <w:tcPr>
            <w:tcW w:w="720" w:type="dxa"/>
          </w:tcPr>
          <w:p w:rsidR="008915EC" w:rsidRDefault="008915EC" w:rsidP="003A3B98">
            <w:r>
              <w:t>0.535</w:t>
            </w:r>
          </w:p>
        </w:tc>
        <w:tc>
          <w:tcPr>
            <w:tcW w:w="720" w:type="dxa"/>
          </w:tcPr>
          <w:p w:rsidR="008915EC" w:rsidRDefault="008915EC" w:rsidP="003A3B98">
            <w:r>
              <w:t>0.543</w:t>
            </w:r>
          </w:p>
        </w:tc>
        <w:tc>
          <w:tcPr>
            <w:tcW w:w="720" w:type="dxa"/>
          </w:tcPr>
          <w:p w:rsidR="008915EC" w:rsidRDefault="008915EC" w:rsidP="003A3B98">
            <w:r>
              <w:t>0.563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0.488</w:t>
            </w:r>
          </w:p>
        </w:tc>
        <w:tc>
          <w:tcPr>
            <w:tcW w:w="720" w:type="dxa"/>
          </w:tcPr>
          <w:p w:rsidR="008915EC" w:rsidRDefault="008915EC" w:rsidP="003A3B98">
            <w:r>
              <w:t>0.464</w:t>
            </w:r>
          </w:p>
        </w:tc>
        <w:tc>
          <w:tcPr>
            <w:tcW w:w="720" w:type="dxa"/>
          </w:tcPr>
          <w:p w:rsidR="008915EC" w:rsidRDefault="008915EC" w:rsidP="003A3B98">
            <w:r>
              <w:t>0.463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0.529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  <w:tc>
          <w:tcPr>
            <w:tcW w:w="720" w:type="dxa"/>
          </w:tcPr>
          <w:p w:rsidR="008915EC" w:rsidRDefault="008915EC" w:rsidP="003A3B98">
            <w:r>
              <w:t>0.539</w:t>
            </w:r>
          </w:p>
        </w:tc>
        <w:tc>
          <w:tcPr>
            <w:tcW w:w="720" w:type="dxa"/>
          </w:tcPr>
          <w:p w:rsidR="008915EC" w:rsidRDefault="008915EC" w:rsidP="003A3B98">
            <w:r>
              <w:t>0.556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0.469</w:t>
            </w:r>
          </w:p>
        </w:tc>
        <w:tc>
          <w:tcPr>
            <w:tcW w:w="720" w:type="dxa"/>
          </w:tcPr>
          <w:p w:rsidR="008915EC" w:rsidRDefault="008915EC" w:rsidP="003A3B98">
            <w:r>
              <w:t>0.481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  <w:tc>
          <w:tcPr>
            <w:tcW w:w="720" w:type="dxa"/>
          </w:tcPr>
          <w:p w:rsidR="008915EC" w:rsidRDefault="008915EC" w:rsidP="003A3B98">
            <w:r>
              <w:t>0.539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0.514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0.546</w:t>
            </w:r>
          </w:p>
        </w:tc>
        <w:tc>
          <w:tcPr>
            <w:tcW w:w="720" w:type="dxa"/>
          </w:tcPr>
          <w:p w:rsidR="008915EC" w:rsidRDefault="008915EC" w:rsidP="003A3B98">
            <w:r>
              <w:t>0.488</w:t>
            </w:r>
          </w:p>
        </w:tc>
        <w:tc>
          <w:tcPr>
            <w:tcW w:w="720" w:type="dxa"/>
          </w:tcPr>
          <w:p w:rsidR="008915EC" w:rsidRDefault="008915EC" w:rsidP="003A3B98">
            <w:r>
              <w:t>0.397</w:t>
            </w:r>
          </w:p>
        </w:tc>
        <w:tc>
          <w:tcPr>
            <w:tcW w:w="720" w:type="dxa"/>
          </w:tcPr>
          <w:p w:rsidR="008915EC" w:rsidRDefault="008915EC" w:rsidP="003A3B98">
            <w:r>
              <w:t>0.403</w:t>
            </w:r>
          </w:p>
        </w:tc>
        <w:tc>
          <w:tcPr>
            <w:tcW w:w="720" w:type="dxa"/>
          </w:tcPr>
          <w:p w:rsidR="008915EC" w:rsidRDefault="008915EC" w:rsidP="003A3B98">
            <w:r>
              <w:t>0.553</w:t>
            </w:r>
          </w:p>
        </w:tc>
        <w:tc>
          <w:tcPr>
            <w:tcW w:w="720" w:type="dxa"/>
          </w:tcPr>
          <w:p w:rsidR="008915EC" w:rsidRDefault="008915EC" w:rsidP="003A3B98">
            <w:r>
              <w:t>0.526</w:t>
            </w:r>
          </w:p>
        </w:tc>
        <w:tc>
          <w:tcPr>
            <w:tcW w:w="720" w:type="dxa"/>
          </w:tcPr>
          <w:p w:rsidR="008915EC" w:rsidRDefault="008915EC" w:rsidP="003A3B98">
            <w:r>
              <w:t>0.542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  <w:tc>
          <w:tcPr>
            <w:tcW w:w="720" w:type="dxa"/>
          </w:tcPr>
          <w:p w:rsidR="008915EC" w:rsidRDefault="008915EC" w:rsidP="003A3B98">
            <w:r>
              <w:t>0.561</w:t>
            </w:r>
          </w:p>
        </w:tc>
        <w:tc>
          <w:tcPr>
            <w:tcW w:w="720" w:type="dxa"/>
          </w:tcPr>
          <w:p w:rsidR="008915EC" w:rsidRDefault="008915EC" w:rsidP="003A3B98">
            <w:r>
              <w:t>0.585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>
      <w:pPr>
        <w:pStyle w:val="Balk1"/>
      </w:pPr>
      <w:r>
        <w:t>MODEL: t5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0.434</w:t>
            </w:r>
          </w:p>
        </w:tc>
        <w:tc>
          <w:tcPr>
            <w:tcW w:w="720" w:type="dxa"/>
          </w:tcPr>
          <w:p w:rsidR="008915EC" w:rsidRDefault="008915EC" w:rsidP="003A3B98">
            <w:r>
              <w:t>0.471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0.461</w:t>
            </w:r>
          </w:p>
        </w:tc>
        <w:tc>
          <w:tcPr>
            <w:tcW w:w="720" w:type="dxa"/>
          </w:tcPr>
          <w:p w:rsidR="008915EC" w:rsidRDefault="008915EC" w:rsidP="003A3B98">
            <w:r>
              <w:t>0.480</w:t>
            </w:r>
          </w:p>
        </w:tc>
        <w:tc>
          <w:tcPr>
            <w:tcW w:w="720" w:type="dxa"/>
          </w:tcPr>
          <w:p w:rsidR="008915EC" w:rsidRDefault="008915EC" w:rsidP="003A3B98">
            <w:r>
              <w:t>0.490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0.509</w:t>
            </w:r>
          </w:p>
        </w:tc>
        <w:tc>
          <w:tcPr>
            <w:tcW w:w="720" w:type="dxa"/>
          </w:tcPr>
          <w:p w:rsidR="008915EC" w:rsidRDefault="008915EC" w:rsidP="003A3B98">
            <w:r>
              <w:t>0.489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0.645</w:t>
            </w:r>
          </w:p>
        </w:tc>
        <w:tc>
          <w:tcPr>
            <w:tcW w:w="720" w:type="dxa"/>
          </w:tcPr>
          <w:p w:rsidR="008915EC" w:rsidRDefault="008915EC" w:rsidP="003A3B98">
            <w:r>
              <w:t>0.601</w:t>
            </w:r>
          </w:p>
        </w:tc>
        <w:tc>
          <w:tcPr>
            <w:tcW w:w="720" w:type="dxa"/>
          </w:tcPr>
          <w:p w:rsidR="008915EC" w:rsidRDefault="008915EC" w:rsidP="003A3B98">
            <w:r>
              <w:t>0.582</w:t>
            </w:r>
          </w:p>
        </w:tc>
        <w:tc>
          <w:tcPr>
            <w:tcW w:w="720" w:type="dxa"/>
          </w:tcPr>
          <w:p w:rsidR="008915EC" w:rsidRDefault="008915EC" w:rsidP="003A3B98">
            <w:r>
              <w:t>0.559</w:t>
            </w:r>
          </w:p>
        </w:tc>
        <w:tc>
          <w:tcPr>
            <w:tcW w:w="720" w:type="dxa"/>
          </w:tcPr>
          <w:p w:rsidR="008915EC" w:rsidRDefault="008915EC" w:rsidP="003A3B98">
            <w:r>
              <w:t>0.563</w:t>
            </w:r>
          </w:p>
        </w:tc>
        <w:tc>
          <w:tcPr>
            <w:tcW w:w="720" w:type="dxa"/>
          </w:tcPr>
          <w:p w:rsidR="008915EC" w:rsidRDefault="008915EC" w:rsidP="003A3B98">
            <w:r>
              <w:t>0.558</w:t>
            </w:r>
          </w:p>
        </w:tc>
        <w:tc>
          <w:tcPr>
            <w:tcW w:w="720" w:type="dxa"/>
          </w:tcPr>
          <w:p w:rsidR="008915EC" w:rsidRDefault="008915EC" w:rsidP="003A3B98">
            <w:r>
              <w:t>0.537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  <w:tc>
          <w:tcPr>
            <w:tcW w:w="720" w:type="dxa"/>
          </w:tcPr>
          <w:p w:rsidR="008915EC" w:rsidRDefault="008915EC" w:rsidP="003A3B98">
            <w:r>
              <w:t>0.526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0.509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  <w:tc>
          <w:tcPr>
            <w:tcW w:w="720" w:type="dxa"/>
          </w:tcPr>
          <w:p w:rsidR="008915EC" w:rsidRDefault="008915EC" w:rsidP="003A3B98">
            <w:r>
              <w:t>0.565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0.502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0.502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0.512</w:t>
            </w:r>
          </w:p>
        </w:tc>
        <w:tc>
          <w:tcPr>
            <w:tcW w:w="720" w:type="dxa"/>
          </w:tcPr>
          <w:p w:rsidR="008915EC" w:rsidRDefault="008915EC" w:rsidP="003A3B98">
            <w:r>
              <w:t>0.557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0.447</w:t>
            </w:r>
          </w:p>
        </w:tc>
        <w:tc>
          <w:tcPr>
            <w:tcW w:w="720" w:type="dxa"/>
          </w:tcPr>
          <w:p w:rsidR="008915EC" w:rsidRDefault="008915EC" w:rsidP="003A3B98">
            <w:r>
              <w:t>0.498</w:t>
            </w:r>
          </w:p>
        </w:tc>
        <w:tc>
          <w:tcPr>
            <w:tcW w:w="720" w:type="dxa"/>
          </w:tcPr>
          <w:p w:rsidR="008915EC" w:rsidRDefault="008915EC" w:rsidP="003A3B98">
            <w:r>
              <w:t>0.489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0.503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0.564</w:t>
            </w:r>
          </w:p>
        </w:tc>
        <w:tc>
          <w:tcPr>
            <w:tcW w:w="720" w:type="dxa"/>
          </w:tcPr>
          <w:p w:rsidR="008915EC" w:rsidRDefault="008915EC" w:rsidP="003A3B98">
            <w:r>
              <w:t>0.560</w:t>
            </w:r>
          </w:p>
        </w:tc>
        <w:tc>
          <w:tcPr>
            <w:tcW w:w="720" w:type="dxa"/>
          </w:tcPr>
          <w:p w:rsidR="008915EC" w:rsidRDefault="008915EC" w:rsidP="003A3B98">
            <w:r>
              <w:t>0.553</w:t>
            </w:r>
          </w:p>
        </w:tc>
        <w:tc>
          <w:tcPr>
            <w:tcW w:w="720" w:type="dxa"/>
          </w:tcPr>
          <w:p w:rsidR="008915EC" w:rsidRDefault="008915EC" w:rsidP="003A3B98">
            <w:r>
              <w:t>0.522</w:t>
            </w:r>
          </w:p>
        </w:tc>
        <w:tc>
          <w:tcPr>
            <w:tcW w:w="720" w:type="dxa"/>
          </w:tcPr>
          <w:p w:rsidR="008915EC" w:rsidRDefault="008915EC" w:rsidP="003A3B98">
            <w:r>
              <w:t>0.438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0.526</w:t>
            </w:r>
          </w:p>
        </w:tc>
        <w:tc>
          <w:tcPr>
            <w:tcW w:w="720" w:type="dxa"/>
          </w:tcPr>
          <w:p w:rsidR="008915EC" w:rsidRDefault="008915EC" w:rsidP="003A3B98">
            <w:r>
              <w:t>0.518</w:t>
            </w:r>
          </w:p>
        </w:tc>
        <w:tc>
          <w:tcPr>
            <w:tcW w:w="720" w:type="dxa"/>
          </w:tcPr>
          <w:p w:rsidR="008915EC" w:rsidRDefault="008915EC" w:rsidP="003A3B98">
            <w:r>
              <w:t>0.580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>
      <w:pPr>
        <w:pStyle w:val="Balk1"/>
      </w:pPr>
      <w:r>
        <w:lastRenderedPageBreak/>
        <w:t xml:space="preserve">MODEL: </w:t>
      </w:r>
      <w:proofErr w:type="spellStart"/>
      <w:r>
        <w:t>CamemBERT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0.481</w:t>
            </w:r>
          </w:p>
        </w:tc>
        <w:tc>
          <w:tcPr>
            <w:tcW w:w="720" w:type="dxa"/>
          </w:tcPr>
          <w:p w:rsidR="008915EC" w:rsidRDefault="008915EC" w:rsidP="003A3B98">
            <w:r>
              <w:t>0.477</w:t>
            </w:r>
          </w:p>
        </w:tc>
        <w:tc>
          <w:tcPr>
            <w:tcW w:w="720" w:type="dxa"/>
          </w:tcPr>
          <w:p w:rsidR="008915EC" w:rsidRDefault="008915EC" w:rsidP="003A3B98">
            <w:r>
              <w:t>0.487</w:t>
            </w:r>
          </w:p>
        </w:tc>
        <w:tc>
          <w:tcPr>
            <w:tcW w:w="720" w:type="dxa"/>
          </w:tcPr>
          <w:p w:rsidR="008915EC" w:rsidRDefault="008915EC" w:rsidP="003A3B98">
            <w:r>
              <w:t>0.441</w:t>
            </w:r>
          </w:p>
        </w:tc>
        <w:tc>
          <w:tcPr>
            <w:tcW w:w="720" w:type="dxa"/>
          </w:tcPr>
          <w:p w:rsidR="008915EC" w:rsidRDefault="008915EC" w:rsidP="003A3B98">
            <w:r>
              <w:t>0.465</w:t>
            </w:r>
          </w:p>
        </w:tc>
        <w:tc>
          <w:tcPr>
            <w:tcW w:w="720" w:type="dxa"/>
          </w:tcPr>
          <w:p w:rsidR="008915EC" w:rsidRDefault="008915EC" w:rsidP="003A3B98">
            <w:r>
              <w:t>0.480</w:t>
            </w:r>
          </w:p>
        </w:tc>
        <w:tc>
          <w:tcPr>
            <w:tcW w:w="720" w:type="dxa"/>
          </w:tcPr>
          <w:p w:rsidR="008915EC" w:rsidRDefault="008915EC" w:rsidP="003A3B98">
            <w:r>
              <w:t>0.473</w:t>
            </w:r>
          </w:p>
        </w:tc>
        <w:tc>
          <w:tcPr>
            <w:tcW w:w="720" w:type="dxa"/>
          </w:tcPr>
          <w:p w:rsidR="008915EC" w:rsidRDefault="008915EC" w:rsidP="003A3B98">
            <w:r>
              <w:t>0.493</w:t>
            </w:r>
          </w:p>
        </w:tc>
        <w:tc>
          <w:tcPr>
            <w:tcW w:w="720" w:type="dxa"/>
          </w:tcPr>
          <w:p w:rsidR="008915EC" w:rsidRDefault="008915EC" w:rsidP="003A3B98">
            <w:r>
              <w:t>0.497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0.650</w:t>
            </w:r>
          </w:p>
        </w:tc>
        <w:tc>
          <w:tcPr>
            <w:tcW w:w="720" w:type="dxa"/>
          </w:tcPr>
          <w:p w:rsidR="008915EC" w:rsidRDefault="008915EC" w:rsidP="003A3B98">
            <w:r>
              <w:t>0.607</w:t>
            </w:r>
          </w:p>
        </w:tc>
        <w:tc>
          <w:tcPr>
            <w:tcW w:w="720" w:type="dxa"/>
          </w:tcPr>
          <w:p w:rsidR="008915EC" w:rsidRDefault="008915EC" w:rsidP="003A3B98">
            <w:r>
              <w:t>0.602</w:t>
            </w:r>
          </w:p>
        </w:tc>
        <w:tc>
          <w:tcPr>
            <w:tcW w:w="720" w:type="dxa"/>
          </w:tcPr>
          <w:p w:rsidR="008915EC" w:rsidRDefault="008915EC" w:rsidP="003A3B98">
            <w:r>
              <w:t>0.572</w:t>
            </w:r>
          </w:p>
        </w:tc>
        <w:tc>
          <w:tcPr>
            <w:tcW w:w="720" w:type="dxa"/>
          </w:tcPr>
          <w:p w:rsidR="008915EC" w:rsidRDefault="008915EC" w:rsidP="003A3B98">
            <w:r>
              <w:t>0.557</w:t>
            </w:r>
          </w:p>
        </w:tc>
        <w:tc>
          <w:tcPr>
            <w:tcW w:w="720" w:type="dxa"/>
          </w:tcPr>
          <w:p w:rsidR="008915EC" w:rsidRDefault="008915EC" w:rsidP="003A3B98">
            <w:r>
              <w:t>0.534</w:t>
            </w:r>
          </w:p>
        </w:tc>
        <w:tc>
          <w:tcPr>
            <w:tcW w:w="720" w:type="dxa"/>
          </w:tcPr>
          <w:p w:rsidR="008915EC" w:rsidRDefault="008915EC" w:rsidP="003A3B98">
            <w:r>
              <w:t>0.547</w:t>
            </w:r>
          </w:p>
        </w:tc>
        <w:tc>
          <w:tcPr>
            <w:tcW w:w="720" w:type="dxa"/>
          </w:tcPr>
          <w:p w:rsidR="008915EC" w:rsidRDefault="008915EC" w:rsidP="003A3B98">
            <w:r>
              <w:t>0.528</w:t>
            </w:r>
          </w:p>
        </w:tc>
        <w:tc>
          <w:tcPr>
            <w:tcW w:w="720" w:type="dxa"/>
          </w:tcPr>
          <w:p w:rsidR="008915EC" w:rsidRDefault="008915EC" w:rsidP="003A3B98">
            <w:r>
              <w:t>0.518</w:t>
            </w:r>
          </w:p>
        </w:tc>
        <w:tc>
          <w:tcPr>
            <w:tcW w:w="720" w:type="dxa"/>
          </w:tcPr>
          <w:p w:rsidR="008915EC" w:rsidRDefault="008915EC" w:rsidP="003A3B98">
            <w:r>
              <w:t>0.532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0.540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  <w:tc>
          <w:tcPr>
            <w:tcW w:w="720" w:type="dxa"/>
          </w:tcPr>
          <w:p w:rsidR="008915EC" w:rsidRDefault="008915EC" w:rsidP="003A3B98">
            <w:r>
              <w:t>0.522</w:t>
            </w:r>
          </w:p>
        </w:tc>
        <w:tc>
          <w:tcPr>
            <w:tcW w:w="720" w:type="dxa"/>
          </w:tcPr>
          <w:p w:rsidR="008915EC" w:rsidRDefault="008915EC" w:rsidP="003A3B98">
            <w:r>
              <w:t>0.515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0.503</w:t>
            </w:r>
          </w:p>
        </w:tc>
        <w:tc>
          <w:tcPr>
            <w:tcW w:w="720" w:type="dxa"/>
          </w:tcPr>
          <w:p w:rsidR="008915EC" w:rsidRDefault="008915EC" w:rsidP="003A3B98">
            <w:r>
              <w:t>0.505</w:t>
            </w:r>
          </w:p>
        </w:tc>
        <w:tc>
          <w:tcPr>
            <w:tcW w:w="720" w:type="dxa"/>
          </w:tcPr>
          <w:p w:rsidR="008915EC" w:rsidRDefault="008915EC" w:rsidP="003A3B98">
            <w:r>
              <w:t>0.515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0.544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0.487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0.505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0.493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0.580</w:t>
            </w:r>
          </w:p>
        </w:tc>
        <w:tc>
          <w:tcPr>
            <w:tcW w:w="720" w:type="dxa"/>
          </w:tcPr>
          <w:p w:rsidR="008915EC" w:rsidRDefault="008915EC" w:rsidP="003A3B98">
            <w:r>
              <w:t>0.566</w:t>
            </w:r>
          </w:p>
        </w:tc>
        <w:tc>
          <w:tcPr>
            <w:tcW w:w="720" w:type="dxa"/>
          </w:tcPr>
          <w:p w:rsidR="008915EC" w:rsidRDefault="008915EC" w:rsidP="003A3B98">
            <w:r>
              <w:t>0.457</w:t>
            </w:r>
          </w:p>
        </w:tc>
        <w:tc>
          <w:tcPr>
            <w:tcW w:w="720" w:type="dxa"/>
          </w:tcPr>
          <w:p w:rsidR="008915EC" w:rsidRDefault="008915EC" w:rsidP="003A3B98">
            <w:r>
              <w:t>0.573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0.444</w:t>
            </w:r>
          </w:p>
        </w:tc>
        <w:tc>
          <w:tcPr>
            <w:tcW w:w="720" w:type="dxa"/>
          </w:tcPr>
          <w:p w:rsidR="008915EC" w:rsidRDefault="008915EC" w:rsidP="003A3B98">
            <w:r>
              <w:t>0.444</w:t>
            </w:r>
          </w:p>
        </w:tc>
        <w:tc>
          <w:tcPr>
            <w:tcW w:w="720" w:type="dxa"/>
          </w:tcPr>
          <w:p w:rsidR="008915EC" w:rsidRDefault="008915EC" w:rsidP="003A3B98">
            <w:r>
              <w:t>0.471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  <w:tc>
          <w:tcPr>
            <w:tcW w:w="720" w:type="dxa"/>
          </w:tcPr>
          <w:p w:rsidR="008915EC" w:rsidRDefault="008915EC" w:rsidP="003A3B98">
            <w:r>
              <w:t>0.574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>
      <w:pPr>
        <w:pStyle w:val="Balk1"/>
      </w:pPr>
      <w:r>
        <w:t>MODEL: ctrl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0.451</w:t>
            </w:r>
          </w:p>
        </w:tc>
        <w:tc>
          <w:tcPr>
            <w:tcW w:w="720" w:type="dxa"/>
          </w:tcPr>
          <w:p w:rsidR="008915EC" w:rsidRDefault="008915EC" w:rsidP="003A3B98">
            <w:r>
              <w:t>0.448</w:t>
            </w:r>
          </w:p>
        </w:tc>
        <w:tc>
          <w:tcPr>
            <w:tcW w:w="720" w:type="dxa"/>
          </w:tcPr>
          <w:p w:rsidR="008915EC" w:rsidRDefault="008915EC" w:rsidP="003A3B98">
            <w:r>
              <w:t>0.447</w:t>
            </w:r>
          </w:p>
        </w:tc>
        <w:tc>
          <w:tcPr>
            <w:tcW w:w="720" w:type="dxa"/>
          </w:tcPr>
          <w:p w:rsidR="008915EC" w:rsidRDefault="008915EC" w:rsidP="003A3B98">
            <w:r>
              <w:t>0.454</w:t>
            </w:r>
          </w:p>
        </w:tc>
        <w:tc>
          <w:tcPr>
            <w:tcW w:w="720" w:type="dxa"/>
          </w:tcPr>
          <w:p w:rsidR="008915EC" w:rsidRDefault="008915EC" w:rsidP="003A3B98">
            <w:r>
              <w:t>0.462</w:t>
            </w:r>
          </w:p>
        </w:tc>
        <w:tc>
          <w:tcPr>
            <w:tcW w:w="720" w:type="dxa"/>
          </w:tcPr>
          <w:p w:rsidR="008915EC" w:rsidRDefault="008915EC" w:rsidP="003A3B98">
            <w:r>
              <w:t>0.484</w:t>
            </w:r>
          </w:p>
        </w:tc>
        <w:tc>
          <w:tcPr>
            <w:tcW w:w="720" w:type="dxa"/>
          </w:tcPr>
          <w:p w:rsidR="008915EC" w:rsidRDefault="008915EC" w:rsidP="003A3B98">
            <w:r>
              <w:t>0.493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0.492</w:t>
            </w:r>
          </w:p>
        </w:tc>
        <w:tc>
          <w:tcPr>
            <w:tcW w:w="720" w:type="dxa"/>
          </w:tcPr>
          <w:p w:rsidR="008915EC" w:rsidRDefault="008915EC" w:rsidP="003A3B98">
            <w:r>
              <w:t>0.530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0.657</w:t>
            </w:r>
          </w:p>
        </w:tc>
        <w:tc>
          <w:tcPr>
            <w:tcW w:w="720" w:type="dxa"/>
          </w:tcPr>
          <w:p w:rsidR="008915EC" w:rsidRDefault="008915EC" w:rsidP="003A3B98">
            <w:r>
              <w:t>0.638</w:t>
            </w:r>
          </w:p>
        </w:tc>
        <w:tc>
          <w:tcPr>
            <w:tcW w:w="720" w:type="dxa"/>
          </w:tcPr>
          <w:p w:rsidR="008915EC" w:rsidRDefault="008915EC" w:rsidP="003A3B98">
            <w:r>
              <w:t>0.594</w:t>
            </w:r>
          </w:p>
        </w:tc>
        <w:tc>
          <w:tcPr>
            <w:tcW w:w="720" w:type="dxa"/>
          </w:tcPr>
          <w:p w:rsidR="008915EC" w:rsidRDefault="008915EC" w:rsidP="003A3B98">
            <w:r>
              <w:t>0.590</w:t>
            </w:r>
          </w:p>
        </w:tc>
        <w:tc>
          <w:tcPr>
            <w:tcW w:w="720" w:type="dxa"/>
          </w:tcPr>
          <w:p w:rsidR="008915EC" w:rsidRDefault="008915EC" w:rsidP="003A3B98">
            <w:r>
              <w:t>0.574</w:t>
            </w:r>
          </w:p>
        </w:tc>
        <w:tc>
          <w:tcPr>
            <w:tcW w:w="720" w:type="dxa"/>
          </w:tcPr>
          <w:p w:rsidR="008915EC" w:rsidRDefault="008915EC" w:rsidP="003A3B98">
            <w:r>
              <w:t>0.577</w:t>
            </w:r>
          </w:p>
        </w:tc>
        <w:tc>
          <w:tcPr>
            <w:tcW w:w="720" w:type="dxa"/>
          </w:tcPr>
          <w:p w:rsidR="008915EC" w:rsidRDefault="008915EC" w:rsidP="003A3B98">
            <w:r>
              <w:t>0.535</w:t>
            </w:r>
          </w:p>
        </w:tc>
        <w:tc>
          <w:tcPr>
            <w:tcW w:w="720" w:type="dxa"/>
          </w:tcPr>
          <w:p w:rsidR="008915EC" w:rsidRDefault="008915EC" w:rsidP="003A3B98">
            <w:r>
              <w:t>0.537</w:t>
            </w:r>
          </w:p>
        </w:tc>
        <w:tc>
          <w:tcPr>
            <w:tcW w:w="720" w:type="dxa"/>
          </w:tcPr>
          <w:p w:rsidR="008915EC" w:rsidRDefault="008915EC" w:rsidP="003A3B98">
            <w:r>
              <w:t>0.537</w:t>
            </w:r>
          </w:p>
        </w:tc>
        <w:tc>
          <w:tcPr>
            <w:tcW w:w="720" w:type="dxa"/>
          </w:tcPr>
          <w:p w:rsidR="008915EC" w:rsidRDefault="008915EC" w:rsidP="003A3B98">
            <w:r>
              <w:t>0.547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0.484</w:t>
            </w:r>
          </w:p>
        </w:tc>
        <w:tc>
          <w:tcPr>
            <w:tcW w:w="720" w:type="dxa"/>
          </w:tcPr>
          <w:p w:rsidR="008915EC" w:rsidRDefault="008915EC" w:rsidP="003A3B98">
            <w:r>
              <w:t>0.503</w:t>
            </w:r>
          </w:p>
        </w:tc>
        <w:tc>
          <w:tcPr>
            <w:tcW w:w="720" w:type="dxa"/>
          </w:tcPr>
          <w:p w:rsidR="008915EC" w:rsidRDefault="008915EC" w:rsidP="003A3B98">
            <w:r>
              <w:t>0.494</w:t>
            </w:r>
          </w:p>
        </w:tc>
        <w:tc>
          <w:tcPr>
            <w:tcW w:w="720" w:type="dxa"/>
          </w:tcPr>
          <w:p w:rsidR="008915EC" w:rsidRDefault="008915EC" w:rsidP="003A3B98">
            <w:r>
              <w:t>0.500</w:t>
            </w:r>
          </w:p>
        </w:tc>
        <w:tc>
          <w:tcPr>
            <w:tcW w:w="720" w:type="dxa"/>
          </w:tcPr>
          <w:p w:rsidR="008915EC" w:rsidRDefault="008915EC" w:rsidP="003A3B98">
            <w:r>
              <w:t>0.547</w:t>
            </w:r>
          </w:p>
        </w:tc>
        <w:tc>
          <w:tcPr>
            <w:tcW w:w="720" w:type="dxa"/>
          </w:tcPr>
          <w:p w:rsidR="008915EC" w:rsidRDefault="008915EC" w:rsidP="003A3B98">
            <w:r>
              <w:t>0.539</w:t>
            </w:r>
          </w:p>
        </w:tc>
        <w:tc>
          <w:tcPr>
            <w:tcW w:w="720" w:type="dxa"/>
          </w:tcPr>
          <w:p w:rsidR="008915EC" w:rsidRDefault="008915EC" w:rsidP="003A3B98">
            <w:r>
              <w:t>0.534</w:t>
            </w:r>
          </w:p>
        </w:tc>
        <w:tc>
          <w:tcPr>
            <w:tcW w:w="720" w:type="dxa"/>
          </w:tcPr>
          <w:p w:rsidR="008915EC" w:rsidRDefault="008915EC" w:rsidP="003A3B98">
            <w:r>
              <w:t>0.537</w:t>
            </w:r>
          </w:p>
        </w:tc>
        <w:tc>
          <w:tcPr>
            <w:tcW w:w="720" w:type="dxa"/>
          </w:tcPr>
          <w:p w:rsidR="008915EC" w:rsidRDefault="008915EC" w:rsidP="003A3B98">
            <w:r>
              <w:t>0.553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0.455</w:t>
            </w:r>
          </w:p>
        </w:tc>
        <w:tc>
          <w:tcPr>
            <w:tcW w:w="720" w:type="dxa"/>
          </w:tcPr>
          <w:p w:rsidR="008915EC" w:rsidRDefault="008915EC" w:rsidP="003A3B98">
            <w:r>
              <w:t>0.343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0.455</w:t>
            </w:r>
          </w:p>
        </w:tc>
        <w:tc>
          <w:tcPr>
            <w:tcW w:w="720" w:type="dxa"/>
          </w:tcPr>
          <w:p w:rsidR="008915EC" w:rsidRDefault="008915EC" w:rsidP="003A3B98">
            <w:r>
              <w:t>0.480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  <w:tc>
          <w:tcPr>
            <w:tcW w:w="720" w:type="dxa"/>
          </w:tcPr>
          <w:p w:rsidR="008915EC" w:rsidRDefault="008915EC" w:rsidP="003A3B98">
            <w:r>
              <w:t>0.546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0.437</w:t>
            </w:r>
          </w:p>
        </w:tc>
        <w:tc>
          <w:tcPr>
            <w:tcW w:w="720" w:type="dxa"/>
          </w:tcPr>
          <w:p w:rsidR="008915EC" w:rsidRDefault="008915EC" w:rsidP="003A3B98">
            <w:r>
              <w:t>0.467</w:t>
            </w:r>
          </w:p>
        </w:tc>
        <w:tc>
          <w:tcPr>
            <w:tcW w:w="720" w:type="dxa"/>
          </w:tcPr>
          <w:p w:rsidR="008915EC" w:rsidRDefault="008915EC" w:rsidP="003A3B98">
            <w:r>
              <w:t>0.484</w:t>
            </w:r>
          </w:p>
        </w:tc>
        <w:tc>
          <w:tcPr>
            <w:tcW w:w="720" w:type="dxa"/>
          </w:tcPr>
          <w:p w:rsidR="008915EC" w:rsidRDefault="008915EC" w:rsidP="003A3B98">
            <w:r>
              <w:t>0.492</w:t>
            </w:r>
          </w:p>
        </w:tc>
        <w:tc>
          <w:tcPr>
            <w:tcW w:w="720" w:type="dxa"/>
          </w:tcPr>
          <w:p w:rsidR="008915EC" w:rsidRDefault="008915EC" w:rsidP="003A3B98">
            <w:r>
              <w:t>0.502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0.514</w:t>
            </w:r>
          </w:p>
        </w:tc>
        <w:tc>
          <w:tcPr>
            <w:tcW w:w="720" w:type="dxa"/>
          </w:tcPr>
          <w:p w:rsidR="008915EC" w:rsidRDefault="008915EC" w:rsidP="003A3B98">
            <w:r>
              <w:t>0.429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0.398</w:t>
            </w:r>
          </w:p>
        </w:tc>
        <w:tc>
          <w:tcPr>
            <w:tcW w:w="720" w:type="dxa"/>
          </w:tcPr>
          <w:p w:rsidR="008915EC" w:rsidRDefault="008915EC" w:rsidP="003A3B98">
            <w:r>
              <w:t>0.429</w:t>
            </w:r>
          </w:p>
        </w:tc>
        <w:tc>
          <w:tcPr>
            <w:tcW w:w="720" w:type="dxa"/>
          </w:tcPr>
          <w:p w:rsidR="008915EC" w:rsidRDefault="008915EC" w:rsidP="003A3B98">
            <w:r>
              <w:t>0.542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  <w:tc>
          <w:tcPr>
            <w:tcW w:w="720" w:type="dxa"/>
          </w:tcPr>
          <w:p w:rsidR="008915EC" w:rsidRDefault="008915EC" w:rsidP="003A3B98">
            <w:r>
              <w:t>0.515</w:t>
            </w:r>
          </w:p>
        </w:tc>
        <w:tc>
          <w:tcPr>
            <w:tcW w:w="720" w:type="dxa"/>
          </w:tcPr>
          <w:p w:rsidR="008915EC" w:rsidRDefault="008915EC" w:rsidP="003A3B98">
            <w:r>
              <w:t>0.530</w:t>
            </w:r>
          </w:p>
        </w:tc>
        <w:tc>
          <w:tcPr>
            <w:tcW w:w="720" w:type="dxa"/>
          </w:tcPr>
          <w:p w:rsidR="008915EC" w:rsidRDefault="008915EC" w:rsidP="003A3B98">
            <w:r>
              <w:t>0.556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>
      <w:pPr>
        <w:pStyle w:val="Balk1"/>
      </w:pPr>
      <w:r>
        <w:t>MODEL: reformer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0.485</w:t>
            </w:r>
          </w:p>
        </w:tc>
        <w:tc>
          <w:tcPr>
            <w:tcW w:w="720" w:type="dxa"/>
          </w:tcPr>
          <w:p w:rsidR="008915EC" w:rsidRDefault="008915EC" w:rsidP="003A3B98">
            <w:r>
              <w:t>0.470</w:t>
            </w:r>
          </w:p>
        </w:tc>
        <w:tc>
          <w:tcPr>
            <w:tcW w:w="720" w:type="dxa"/>
          </w:tcPr>
          <w:p w:rsidR="008915EC" w:rsidRDefault="008915EC" w:rsidP="003A3B98">
            <w:r>
              <w:t>0.471</w:t>
            </w:r>
          </w:p>
        </w:tc>
        <w:tc>
          <w:tcPr>
            <w:tcW w:w="720" w:type="dxa"/>
          </w:tcPr>
          <w:p w:rsidR="008915EC" w:rsidRDefault="008915EC" w:rsidP="003A3B98">
            <w:r>
              <w:t>0.478</w:t>
            </w:r>
          </w:p>
        </w:tc>
        <w:tc>
          <w:tcPr>
            <w:tcW w:w="720" w:type="dxa"/>
          </w:tcPr>
          <w:p w:rsidR="008915EC" w:rsidRDefault="008915EC" w:rsidP="003A3B98">
            <w:r>
              <w:t>0.479</w:t>
            </w:r>
          </w:p>
        </w:tc>
        <w:tc>
          <w:tcPr>
            <w:tcW w:w="720" w:type="dxa"/>
          </w:tcPr>
          <w:p w:rsidR="008915EC" w:rsidRDefault="008915EC" w:rsidP="003A3B98">
            <w:r>
              <w:t>0.480</w:t>
            </w:r>
          </w:p>
        </w:tc>
        <w:tc>
          <w:tcPr>
            <w:tcW w:w="720" w:type="dxa"/>
          </w:tcPr>
          <w:p w:rsidR="008915EC" w:rsidRDefault="008915EC" w:rsidP="003A3B98">
            <w:r>
              <w:t>0.467</w:t>
            </w:r>
          </w:p>
        </w:tc>
        <w:tc>
          <w:tcPr>
            <w:tcW w:w="720" w:type="dxa"/>
          </w:tcPr>
          <w:p w:rsidR="008915EC" w:rsidRDefault="008915EC" w:rsidP="003A3B98">
            <w:r>
              <w:t>0.494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0.643</w:t>
            </w:r>
          </w:p>
        </w:tc>
        <w:tc>
          <w:tcPr>
            <w:tcW w:w="720" w:type="dxa"/>
          </w:tcPr>
          <w:p w:rsidR="008915EC" w:rsidRDefault="008915EC" w:rsidP="003A3B98">
            <w:r>
              <w:t>0.626</w:t>
            </w:r>
          </w:p>
        </w:tc>
        <w:tc>
          <w:tcPr>
            <w:tcW w:w="720" w:type="dxa"/>
          </w:tcPr>
          <w:p w:rsidR="008915EC" w:rsidRDefault="008915EC" w:rsidP="003A3B98">
            <w:r>
              <w:t>0.599</w:t>
            </w:r>
          </w:p>
        </w:tc>
        <w:tc>
          <w:tcPr>
            <w:tcW w:w="720" w:type="dxa"/>
          </w:tcPr>
          <w:p w:rsidR="008915EC" w:rsidRDefault="008915EC" w:rsidP="003A3B98">
            <w:r>
              <w:t>0.578</w:t>
            </w:r>
          </w:p>
        </w:tc>
        <w:tc>
          <w:tcPr>
            <w:tcW w:w="720" w:type="dxa"/>
          </w:tcPr>
          <w:p w:rsidR="008915EC" w:rsidRDefault="008915EC" w:rsidP="003A3B98">
            <w:r>
              <w:t>0.581</w:t>
            </w:r>
          </w:p>
        </w:tc>
        <w:tc>
          <w:tcPr>
            <w:tcW w:w="720" w:type="dxa"/>
          </w:tcPr>
          <w:p w:rsidR="008915EC" w:rsidRDefault="008915EC" w:rsidP="003A3B98">
            <w:r>
              <w:t>0.559</w:t>
            </w:r>
          </w:p>
        </w:tc>
        <w:tc>
          <w:tcPr>
            <w:tcW w:w="720" w:type="dxa"/>
          </w:tcPr>
          <w:p w:rsidR="008915EC" w:rsidRDefault="008915EC" w:rsidP="003A3B98">
            <w:r>
              <w:t>0.553</w:t>
            </w:r>
          </w:p>
        </w:tc>
        <w:tc>
          <w:tcPr>
            <w:tcW w:w="720" w:type="dxa"/>
          </w:tcPr>
          <w:p w:rsidR="008915EC" w:rsidRDefault="008915EC" w:rsidP="003A3B98">
            <w:r>
              <w:t>0.546</w:t>
            </w:r>
          </w:p>
        </w:tc>
        <w:tc>
          <w:tcPr>
            <w:tcW w:w="720" w:type="dxa"/>
          </w:tcPr>
          <w:p w:rsidR="008915EC" w:rsidRDefault="008915EC" w:rsidP="003A3B98">
            <w:r>
              <w:t>0.552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0.512</w:t>
            </w:r>
          </w:p>
        </w:tc>
        <w:tc>
          <w:tcPr>
            <w:tcW w:w="720" w:type="dxa"/>
          </w:tcPr>
          <w:p w:rsidR="008915EC" w:rsidRDefault="008915EC" w:rsidP="003A3B98">
            <w:r>
              <w:t>0.496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0.512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0.482</w:t>
            </w:r>
          </w:p>
        </w:tc>
        <w:tc>
          <w:tcPr>
            <w:tcW w:w="720" w:type="dxa"/>
          </w:tcPr>
          <w:p w:rsidR="008915EC" w:rsidRDefault="008915EC" w:rsidP="003A3B98">
            <w:r>
              <w:t>0.485</w:t>
            </w:r>
          </w:p>
        </w:tc>
        <w:tc>
          <w:tcPr>
            <w:tcW w:w="720" w:type="dxa"/>
          </w:tcPr>
          <w:p w:rsidR="008915EC" w:rsidRDefault="008915EC" w:rsidP="003A3B98">
            <w:r>
              <w:t>0.472</w:t>
            </w:r>
          </w:p>
        </w:tc>
        <w:tc>
          <w:tcPr>
            <w:tcW w:w="720" w:type="dxa"/>
          </w:tcPr>
          <w:p w:rsidR="008915EC" w:rsidRDefault="008915EC" w:rsidP="003A3B98">
            <w:r>
              <w:t>0.473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0.479</w:t>
            </w:r>
          </w:p>
        </w:tc>
        <w:tc>
          <w:tcPr>
            <w:tcW w:w="720" w:type="dxa"/>
          </w:tcPr>
          <w:p w:rsidR="008915EC" w:rsidRDefault="008915EC" w:rsidP="003A3B98">
            <w:r>
              <w:t>0.504</w:t>
            </w:r>
          </w:p>
        </w:tc>
        <w:tc>
          <w:tcPr>
            <w:tcW w:w="720" w:type="dxa"/>
          </w:tcPr>
          <w:p w:rsidR="008915EC" w:rsidRDefault="008915EC" w:rsidP="003A3B98">
            <w:r>
              <w:t>0.490</w:t>
            </w:r>
          </w:p>
        </w:tc>
        <w:tc>
          <w:tcPr>
            <w:tcW w:w="720" w:type="dxa"/>
          </w:tcPr>
          <w:p w:rsidR="008915EC" w:rsidRDefault="008915EC" w:rsidP="003A3B98">
            <w:r>
              <w:t>0.486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0.481</w:t>
            </w:r>
          </w:p>
        </w:tc>
        <w:tc>
          <w:tcPr>
            <w:tcW w:w="720" w:type="dxa"/>
          </w:tcPr>
          <w:p w:rsidR="008915EC" w:rsidRDefault="008915EC" w:rsidP="003A3B98">
            <w:r>
              <w:t>0.493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0.494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0.504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0.540</w:t>
            </w:r>
          </w:p>
        </w:tc>
        <w:tc>
          <w:tcPr>
            <w:tcW w:w="720" w:type="dxa"/>
          </w:tcPr>
          <w:p w:rsidR="008915EC" w:rsidRDefault="008915EC" w:rsidP="003A3B98">
            <w:r>
              <w:t>0.549</w:t>
            </w:r>
          </w:p>
        </w:tc>
        <w:tc>
          <w:tcPr>
            <w:tcW w:w="720" w:type="dxa"/>
          </w:tcPr>
          <w:p w:rsidR="008915EC" w:rsidRDefault="008915EC" w:rsidP="003A3B98">
            <w:r>
              <w:t>0.530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0.548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0.546</w:t>
            </w:r>
          </w:p>
        </w:tc>
        <w:tc>
          <w:tcPr>
            <w:tcW w:w="720" w:type="dxa"/>
          </w:tcPr>
          <w:p w:rsidR="008915EC" w:rsidRDefault="008915EC" w:rsidP="003A3B98">
            <w:r>
              <w:t>0.543</w:t>
            </w:r>
          </w:p>
        </w:tc>
        <w:tc>
          <w:tcPr>
            <w:tcW w:w="720" w:type="dxa"/>
          </w:tcPr>
          <w:p w:rsidR="008915EC" w:rsidRDefault="008915EC" w:rsidP="003A3B98">
            <w:r>
              <w:t>0.553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>
      <w:pPr>
        <w:pStyle w:val="Balk1"/>
      </w:pPr>
      <w:r>
        <w:t xml:space="preserve">MODEL: </w:t>
      </w:r>
      <w:proofErr w:type="spellStart"/>
      <w:r>
        <w:t>xlnet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0.474</w:t>
            </w:r>
          </w:p>
        </w:tc>
        <w:tc>
          <w:tcPr>
            <w:tcW w:w="720" w:type="dxa"/>
          </w:tcPr>
          <w:p w:rsidR="008915EC" w:rsidRDefault="008915EC" w:rsidP="003A3B98">
            <w:r>
              <w:t>0.468</w:t>
            </w:r>
          </w:p>
        </w:tc>
        <w:tc>
          <w:tcPr>
            <w:tcW w:w="720" w:type="dxa"/>
          </w:tcPr>
          <w:p w:rsidR="008915EC" w:rsidRDefault="008915EC" w:rsidP="003A3B98">
            <w:r>
              <w:t>0.448</w:t>
            </w:r>
          </w:p>
        </w:tc>
        <w:tc>
          <w:tcPr>
            <w:tcW w:w="720" w:type="dxa"/>
          </w:tcPr>
          <w:p w:rsidR="008915EC" w:rsidRDefault="008915EC" w:rsidP="003A3B98">
            <w:r>
              <w:t>0.442</w:t>
            </w:r>
          </w:p>
        </w:tc>
        <w:tc>
          <w:tcPr>
            <w:tcW w:w="720" w:type="dxa"/>
          </w:tcPr>
          <w:p w:rsidR="008915EC" w:rsidRDefault="008915EC" w:rsidP="003A3B98">
            <w:r>
              <w:t>0.475</w:t>
            </w:r>
          </w:p>
        </w:tc>
        <w:tc>
          <w:tcPr>
            <w:tcW w:w="720" w:type="dxa"/>
          </w:tcPr>
          <w:p w:rsidR="008915EC" w:rsidRDefault="008915EC" w:rsidP="003A3B98">
            <w:r>
              <w:t>0.477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0.639</w:t>
            </w:r>
          </w:p>
        </w:tc>
        <w:tc>
          <w:tcPr>
            <w:tcW w:w="720" w:type="dxa"/>
          </w:tcPr>
          <w:p w:rsidR="008915EC" w:rsidRDefault="008915EC" w:rsidP="003A3B98">
            <w:r>
              <w:t>0.592</w:t>
            </w:r>
          </w:p>
        </w:tc>
        <w:tc>
          <w:tcPr>
            <w:tcW w:w="720" w:type="dxa"/>
          </w:tcPr>
          <w:p w:rsidR="008915EC" w:rsidRDefault="008915EC" w:rsidP="003A3B98">
            <w:r>
              <w:t>0.571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  <w:tc>
          <w:tcPr>
            <w:tcW w:w="720" w:type="dxa"/>
          </w:tcPr>
          <w:p w:rsidR="008915EC" w:rsidRDefault="008915EC" w:rsidP="003A3B98">
            <w:r>
              <w:t>0.540</w:t>
            </w:r>
          </w:p>
        </w:tc>
        <w:tc>
          <w:tcPr>
            <w:tcW w:w="720" w:type="dxa"/>
          </w:tcPr>
          <w:p w:rsidR="008915EC" w:rsidRDefault="008915EC" w:rsidP="003A3B98">
            <w:r>
              <w:t>0.537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  <w:tc>
          <w:tcPr>
            <w:tcW w:w="720" w:type="dxa"/>
          </w:tcPr>
          <w:p w:rsidR="008915EC" w:rsidRDefault="008915EC" w:rsidP="003A3B98">
            <w:r>
              <w:t>0.546</w:t>
            </w:r>
          </w:p>
        </w:tc>
        <w:tc>
          <w:tcPr>
            <w:tcW w:w="720" w:type="dxa"/>
          </w:tcPr>
          <w:p w:rsidR="008915EC" w:rsidRDefault="008915EC" w:rsidP="003A3B98">
            <w:r>
              <w:t>0.542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0.515</w:t>
            </w:r>
          </w:p>
        </w:tc>
        <w:tc>
          <w:tcPr>
            <w:tcW w:w="720" w:type="dxa"/>
          </w:tcPr>
          <w:p w:rsidR="008915EC" w:rsidRDefault="008915EC" w:rsidP="003A3B98">
            <w:r>
              <w:t>0.515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  <w:tc>
          <w:tcPr>
            <w:tcW w:w="720" w:type="dxa"/>
          </w:tcPr>
          <w:p w:rsidR="008915EC" w:rsidRDefault="008915EC" w:rsidP="003A3B98">
            <w:r>
              <w:t>0.512</w:t>
            </w:r>
          </w:p>
        </w:tc>
        <w:tc>
          <w:tcPr>
            <w:tcW w:w="720" w:type="dxa"/>
          </w:tcPr>
          <w:p w:rsidR="008915EC" w:rsidRDefault="008915EC" w:rsidP="003A3B98">
            <w:r>
              <w:t>0.522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0.534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  <w:tc>
          <w:tcPr>
            <w:tcW w:w="720" w:type="dxa"/>
          </w:tcPr>
          <w:p w:rsidR="008915EC" w:rsidRDefault="008915EC" w:rsidP="003A3B98">
            <w:r>
              <w:t>0.544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0.505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0.493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0.509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0.518</w:t>
            </w:r>
          </w:p>
        </w:tc>
        <w:tc>
          <w:tcPr>
            <w:tcW w:w="720" w:type="dxa"/>
          </w:tcPr>
          <w:p w:rsidR="008915EC" w:rsidRDefault="008915EC" w:rsidP="003A3B98">
            <w:r>
              <w:t>0.522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0.543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0.494</w:t>
            </w:r>
          </w:p>
        </w:tc>
        <w:tc>
          <w:tcPr>
            <w:tcW w:w="720" w:type="dxa"/>
          </w:tcPr>
          <w:p w:rsidR="008915EC" w:rsidRDefault="008915EC" w:rsidP="003A3B98">
            <w:r>
              <w:t>0.489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0.479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0.497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0.496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0.541</w:t>
            </w:r>
          </w:p>
        </w:tc>
        <w:tc>
          <w:tcPr>
            <w:tcW w:w="720" w:type="dxa"/>
          </w:tcPr>
          <w:p w:rsidR="008915EC" w:rsidRDefault="008915EC" w:rsidP="003A3B98">
            <w:r>
              <w:t>0.537</w:t>
            </w:r>
          </w:p>
        </w:tc>
        <w:tc>
          <w:tcPr>
            <w:tcW w:w="720" w:type="dxa"/>
          </w:tcPr>
          <w:p w:rsidR="008915EC" w:rsidRDefault="008915EC" w:rsidP="003A3B98">
            <w:r>
              <w:t>0.549</w:t>
            </w:r>
          </w:p>
        </w:tc>
        <w:tc>
          <w:tcPr>
            <w:tcW w:w="720" w:type="dxa"/>
          </w:tcPr>
          <w:p w:rsidR="008915EC" w:rsidRDefault="008915EC" w:rsidP="003A3B98">
            <w:r>
              <w:t>0.529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  <w:tc>
          <w:tcPr>
            <w:tcW w:w="720" w:type="dxa"/>
          </w:tcPr>
          <w:p w:rsidR="008915EC" w:rsidRDefault="008915EC" w:rsidP="003A3B98">
            <w:r>
              <w:t>0.550</w:t>
            </w:r>
          </w:p>
        </w:tc>
        <w:tc>
          <w:tcPr>
            <w:tcW w:w="720" w:type="dxa"/>
          </w:tcPr>
          <w:p w:rsidR="008915EC" w:rsidRDefault="008915EC" w:rsidP="003A3B98">
            <w:r>
              <w:t>0.548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  <w:tc>
          <w:tcPr>
            <w:tcW w:w="720" w:type="dxa"/>
          </w:tcPr>
          <w:p w:rsidR="008915EC" w:rsidRDefault="008915EC" w:rsidP="003A3B98">
            <w:r>
              <w:t>0.560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>
      <w:pPr>
        <w:pStyle w:val="Balk1"/>
      </w:pPr>
      <w:r>
        <w:t xml:space="preserve">MODEL: </w:t>
      </w:r>
      <w:proofErr w:type="gramStart"/>
      <w:r>
        <w:t>albert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0.428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0.465</w:t>
            </w:r>
          </w:p>
        </w:tc>
        <w:tc>
          <w:tcPr>
            <w:tcW w:w="720" w:type="dxa"/>
          </w:tcPr>
          <w:p w:rsidR="008915EC" w:rsidRDefault="008915EC" w:rsidP="003A3B98">
            <w:r>
              <w:t>0.472</w:t>
            </w:r>
          </w:p>
        </w:tc>
        <w:tc>
          <w:tcPr>
            <w:tcW w:w="720" w:type="dxa"/>
          </w:tcPr>
          <w:p w:rsidR="008915EC" w:rsidRDefault="008915EC" w:rsidP="003A3B98">
            <w:r>
              <w:t>0.483</w:t>
            </w:r>
          </w:p>
        </w:tc>
        <w:tc>
          <w:tcPr>
            <w:tcW w:w="720" w:type="dxa"/>
          </w:tcPr>
          <w:p w:rsidR="008915EC" w:rsidRDefault="008915EC" w:rsidP="003A3B98">
            <w:r>
              <w:t>0.484</w:t>
            </w:r>
          </w:p>
        </w:tc>
        <w:tc>
          <w:tcPr>
            <w:tcW w:w="720" w:type="dxa"/>
          </w:tcPr>
          <w:p w:rsidR="008915EC" w:rsidRDefault="008915EC" w:rsidP="003A3B98">
            <w:r>
              <w:t>0.502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  <w:tc>
          <w:tcPr>
            <w:tcW w:w="720" w:type="dxa"/>
          </w:tcPr>
          <w:p w:rsidR="008915EC" w:rsidRDefault="008915EC" w:rsidP="003A3B98">
            <w:r>
              <w:t>0.518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0.648</w:t>
            </w:r>
          </w:p>
        </w:tc>
        <w:tc>
          <w:tcPr>
            <w:tcW w:w="720" w:type="dxa"/>
          </w:tcPr>
          <w:p w:rsidR="008915EC" w:rsidRDefault="008915EC" w:rsidP="003A3B98">
            <w:r>
              <w:t>0.609</w:t>
            </w:r>
          </w:p>
        </w:tc>
        <w:tc>
          <w:tcPr>
            <w:tcW w:w="720" w:type="dxa"/>
          </w:tcPr>
          <w:p w:rsidR="008915EC" w:rsidRDefault="008915EC" w:rsidP="003A3B98">
            <w:r>
              <w:t>0.589</w:t>
            </w:r>
          </w:p>
        </w:tc>
        <w:tc>
          <w:tcPr>
            <w:tcW w:w="720" w:type="dxa"/>
          </w:tcPr>
          <w:p w:rsidR="008915EC" w:rsidRDefault="008915EC" w:rsidP="003A3B98">
            <w:r>
              <w:t>0.566</w:t>
            </w:r>
          </w:p>
        </w:tc>
        <w:tc>
          <w:tcPr>
            <w:tcW w:w="720" w:type="dxa"/>
          </w:tcPr>
          <w:p w:rsidR="008915EC" w:rsidRDefault="008915EC" w:rsidP="003A3B98">
            <w:r>
              <w:t>0.569</w:t>
            </w:r>
          </w:p>
        </w:tc>
        <w:tc>
          <w:tcPr>
            <w:tcW w:w="720" w:type="dxa"/>
          </w:tcPr>
          <w:p w:rsidR="008915EC" w:rsidRDefault="008915EC" w:rsidP="003A3B98">
            <w:r>
              <w:t>0.560</w:t>
            </w:r>
          </w:p>
        </w:tc>
        <w:tc>
          <w:tcPr>
            <w:tcW w:w="720" w:type="dxa"/>
          </w:tcPr>
          <w:p w:rsidR="008915EC" w:rsidRDefault="008915EC" w:rsidP="003A3B98">
            <w:r>
              <w:t>0.548</w:t>
            </w:r>
          </w:p>
        </w:tc>
        <w:tc>
          <w:tcPr>
            <w:tcW w:w="720" w:type="dxa"/>
          </w:tcPr>
          <w:p w:rsidR="008915EC" w:rsidRDefault="008915EC" w:rsidP="003A3B98">
            <w:r>
              <w:t>0.555</w:t>
            </w:r>
          </w:p>
        </w:tc>
        <w:tc>
          <w:tcPr>
            <w:tcW w:w="720" w:type="dxa"/>
          </w:tcPr>
          <w:p w:rsidR="008915EC" w:rsidRDefault="008915EC" w:rsidP="003A3B98">
            <w:r>
              <w:t>0.548</w:t>
            </w:r>
          </w:p>
        </w:tc>
        <w:tc>
          <w:tcPr>
            <w:tcW w:w="720" w:type="dxa"/>
          </w:tcPr>
          <w:p w:rsidR="008915EC" w:rsidRDefault="008915EC" w:rsidP="003A3B98">
            <w:r>
              <w:t>0.557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0.515</w:t>
            </w:r>
          </w:p>
        </w:tc>
        <w:tc>
          <w:tcPr>
            <w:tcW w:w="720" w:type="dxa"/>
          </w:tcPr>
          <w:p w:rsidR="008915EC" w:rsidRDefault="008915EC" w:rsidP="003A3B98">
            <w:r>
              <w:t>0.530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0.560</w:t>
            </w:r>
          </w:p>
        </w:tc>
        <w:tc>
          <w:tcPr>
            <w:tcW w:w="720" w:type="dxa"/>
          </w:tcPr>
          <w:p w:rsidR="008915EC" w:rsidRDefault="008915EC" w:rsidP="003A3B98">
            <w:r>
              <w:t>0.558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0.526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  <w:tc>
          <w:tcPr>
            <w:tcW w:w="720" w:type="dxa"/>
          </w:tcPr>
          <w:p w:rsidR="008915EC" w:rsidRDefault="008915EC" w:rsidP="003A3B98">
            <w:r>
              <w:t>0.570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0.507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0.505</w:t>
            </w:r>
          </w:p>
        </w:tc>
        <w:tc>
          <w:tcPr>
            <w:tcW w:w="720" w:type="dxa"/>
          </w:tcPr>
          <w:p w:rsidR="008915EC" w:rsidRDefault="008915EC" w:rsidP="003A3B98">
            <w:r>
              <w:t>0.554</w:t>
            </w:r>
          </w:p>
        </w:tc>
        <w:tc>
          <w:tcPr>
            <w:tcW w:w="720" w:type="dxa"/>
          </w:tcPr>
          <w:p w:rsidR="008915EC" w:rsidRDefault="008915EC" w:rsidP="003A3B98">
            <w:r>
              <w:t>0.557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0.514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0.570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0.466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0.515</w:t>
            </w:r>
          </w:p>
        </w:tc>
        <w:tc>
          <w:tcPr>
            <w:tcW w:w="720" w:type="dxa"/>
          </w:tcPr>
          <w:p w:rsidR="008915EC" w:rsidRDefault="008915EC" w:rsidP="003A3B98">
            <w:r>
              <w:t>0.532</w:t>
            </w:r>
          </w:p>
        </w:tc>
        <w:tc>
          <w:tcPr>
            <w:tcW w:w="720" w:type="dxa"/>
          </w:tcPr>
          <w:p w:rsidR="008915EC" w:rsidRDefault="008915EC" w:rsidP="003A3B98">
            <w:r>
              <w:t>0.509</w:t>
            </w:r>
          </w:p>
        </w:tc>
        <w:tc>
          <w:tcPr>
            <w:tcW w:w="720" w:type="dxa"/>
          </w:tcPr>
          <w:p w:rsidR="008915EC" w:rsidRDefault="008915EC" w:rsidP="003A3B98">
            <w:r>
              <w:t>0.514</w:t>
            </w:r>
          </w:p>
        </w:tc>
        <w:tc>
          <w:tcPr>
            <w:tcW w:w="720" w:type="dxa"/>
          </w:tcPr>
          <w:p w:rsidR="008915EC" w:rsidRDefault="008915EC" w:rsidP="003A3B98">
            <w:r>
              <w:t>0.529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  <w:tc>
          <w:tcPr>
            <w:tcW w:w="720" w:type="dxa"/>
          </w:tcPr>
          <w:p w:rsidR="008915EC" w:rsidRDefault="008915EC" w:rsidP="003A3B98">
            <w:r>
              <w:t>0.544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  <w:tc>
          <w:tcPr>
            <w:tcW w:w="720" w:type="dxa"/>
          </w:tcPr>
          <w:p w:rsidR="008915EC" w:rsidRDefault="008915EC" w:rsidP="003A3B98">
            <w:r>
              <w:t>0.586</w:t>
            </w:r>
          </w:p>
        </w:tc>
        <w:tc>
          <w:tcPr>
            <w:tcW w:w="720" w:type="dxa"/>
          </w:tcPr>
          <w:p w:rsidR="008915EC" w:rsidRDefault="008915EC" w:rsidP="003A3B98">
            <w:r>
              <w:t>0.575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  <w:tc>
          <w:tcPr>
            <w:tcW w:w="720" w:type="dxa"/>
          </w:tcPr>
          <w:p w:rsidR="008915EC" w:rsidRDefault="008915EC" w:rsidP="003A3B98">
            <w:r>
              <w:t>0.490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  <w:tc>
          <w:tcPr>
            <w:tcW w:w="720" w:type="dxa"/>
          </w:tcPr>
          <w:p w:rsidR="008915EC" w:rsidRDefault="008915EC" w:rsidP="003A3B98">
            <w:r>
              <w:t>0.498</w:t>
            </w:r>
          </w:p>
        </w:tc>
        <w:tc>
          <w:tcPr>
            <w:tcW w:w="720" w:type="dxa"/>
          </w:tcPr>
          <w:p w:rsidR="008915EC" w:rsidRDefault="008915EC" w:rsidP="003A3B98">
            <w:r>
              <w:t>0.568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>
      <w:pPr>
        <w:pStyle w:val="Balk1"/>
      </w:pPr>
      <w:r>
        <w:lastRenderedPageBreak/>
        <w:t xml:space="preserve">MODEL: </w:t>
      </w:r>
      <w:proofErr w:type="spellStart"/>
      <w:proofErr w:type="gramStart"/>
      <w:r>
        <w:t>ernie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0.460</w:t>
            </w:r>
          </w:p>
        </w:tc>
        <w:tc>
          <w:tcPr>
            <w:tcW w:w="720" w:type="dxa"/>
          </w:tcPr>
          <w:p w:rsidR="008915EC" w:rsidRDefault="008915EC" w:rsidP="003A3B98">
            <w:r>
              <w:t>0.459</w:t>
            </w:r>
          </w:p>
        </w:tc>
        <w:tc>
          <w:tcPr>
            <w:tcW w:w="720" w:type="dxa"/>
          </w:tcPr>
          <w:p w:rsidR="008915EC" w:rsidRDefault="008915EC" w:rsidP="003A3B98">
            <w:r>
              <w:t>0.479</w:t>
            </w:r>
          </w:p>
        </w:tc>
        <w:tc>
          <w:tcPr>
            <w:tcW w:w="720" w:type="dxa"/>
          </w:tcPr>
          <w:p w:rsidR="008915EC" w:rsidRDefault="008915EC" w:rsidP="003A3B98">
            <w:r>
              <w:t>0.467</w:t>
            </w:r>
          </w:p>
        </w:tc>
        <w:tc>
          <w:tcPr>
            <w:tcW w:w="720" w:type="dxa"/>
          </w:tcPr>
          <w:p w:rsidR="008915EC" w:rsidRDefault="008915EC" w:rsidP="003A3B98">
            <w:r>
              <w:t>0.475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0.505</w:t>
            </w:r>
          </w:p>
        </w:tc>
        <w:tc>
          <w:tcPr>
            <w:tcW w:w="720" w:type="dxa"/>
          </w:tcPr>
          <w:p w:rsidR="008915EC" w:rsidRDefault="008915EC" w:rsidP="003A3B98">
            <w:r>
              <w:t>0.526</w:t>
            </w:r>
          </w:p>
        </w:tc>
        <w:tc>
          <w:tcPr>
            <w:tcW w:w="720" w:type="dxa"/>
          </w:tcPr>
          <w:p w:rsidR="008915EC" w:rsidRDefault="008915EC" w:rsidP="003A3B98">
            <w:r>
              <w:t>0.526</w:t>
            </w:r>
          </w:p>
        </w:tc>
        <w:tc>
          <w:tcPr>
            <w:tcW w:w="720" w:type="dxa"/>
          </w:tcPr>
          <w:p w:rsidR="008915EC" w:rsidRDefault="008915EC" w:rsidP="003A3B98">
            <w:r>
              <w:t>0.534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0.632</w:t>
            </w:r>
          </w:p>
        </w:tc>
        <w:tc>
          <w:tcPr>
            <w:tcW w:w="720" w:type="dxa"/>
          </w:tcPr>
          <w:p w:rsidR="008915EC" w:rsidRDefault="008915EC" w:rsidP="003A3B98">
            <w:r>
              <w:t>0.596</w:t>
            </w:r>
          </w:p>
        </w:tc>
        <w:tc>
          <w:tcPr>
            <w:tcW w:w="720" w:type="dxa"/>
          </w:tcPr>
          <w:p w:rsidR="008915EC" w:rsidRDefault="008915EC" w:rsidP="003A3B98">
            <w:r>
              <w:t>0.583</w:t>
            </w:r>
          </w:p>
        </w:tc>
        <w:tc>
          <w:tcPr>
            <w:tcW w:w="720" w:type="dxa"/>
          </w:tcPr>
          <w:p w:rsidR="008915EC" w:rsidRDefault="008915EC" w:rsidP="003A3B98">
            <w:r>
              <w:t>0.571</w:t>
            </w:r>
          </w:p>
        </w:tc>
        <w:tc>
          <w:tcPr>
            <w:tcW w:w="720" w:type="dxa"/>
          </w:tcPr>
          <w:p w:rsidR="008915EC" w:rsidRDefault="008915EC" w:rsidP="003A3B98">
            <w:r>
              <w:t>0.560</w:t>
            </w:r>
          </w:p>
        </w:tc>
        <w:tc>
          <w:tcPr>
            <w:tcW w:w="720" w:type="dxa"/>
          </w:tcPr>
          <w:p w:rsidR="008915EC" w:rsidRDefault="008915EC" w:rsidP="003A3B98">
            <w:r>
              <w:t>0.556</w:t>
            </w:r>
          </w:p>
        </w:tc>
        <w:tc>
          <w:tcPr>
            <w:tcW w:w="720" w:type="dxa"/>
          </w:tcPr>
          <w:p w:rsidR="008915EC" w:rsidRDefault="008915EC" w:rsidP="003A3B98">
            <w:r>
              <w:t>0.544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0.541</w:t>
            </w:r>
          </w:p>
        </w:tc>
        <w:tc>
          <w:tcPr>
            <w:tcW w:w="720" w:type="dxa"/>
          </w:tcPr>
          <w:p w:rsidR="008915EC" w:rsidRDefault="008915EC" w:rsidP="003A3B98">
            <w:r>
              <w:t>0.563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0.518</w:t>
            </w:r>
          </w:p>
        </w:tc>
        <w:tc>
          <w:tcPr>
            <w:tcW w:w="720" w:type="dxa"/>
          </w:tcPr>
          <w:p w:rsidR="008915EC" w:rsidRDefault="008915EC" w:rsidP="003A3B98">
            <w:r>
              <w:t>0.558</w:t>
            </w:r>
          </w:p>
        </w:tc>
        <w:tc>
          <w:tcPr>
            <w:tcW w:w="720" w:type="dxa"/>
          </w:tcPr>
          <w:p w:rsidR="008915EC" w:rsidRDefault="008915EC" w:rsidP="003A3B98">
            <w:r>
              <w:t>0.559</w:t>
            </w:r>
          </w:p>
        </w:tc>
        <w:tc>
          <w:tcPr>
            <w:tcW w:w="720" w:type="dxa"/>
          </w:tcPr>
          <w:p w:rsidR="008915EC" w:rsidRDefault="008915EC" w:rsidP="003A3B98">
            <w:r>
              <w:t>0.559</w:t>
            </w:r>
          </w:p>
        </w:tc>
        <w:tc>
          <w:tcPr>
            <w:tcW w:w="720" w:type="dxa"/>
          </w:tcPr>
          <w:p w:rsidR="008915EC" w:rsidRDefault="008915EC" w:rsidP="003A3B98">
            <w:r>
              <w:t>0.557</w:t>
            </w:r>
          </w:p>
        </w:tc>
        <w:tc>
          <w:tcPr>
            <w:tcW w:w="720" w:type="dxa"/>
          </w:tcPr>
          <w:p w:rsidR="008915EC" w:rsidRDefault="008915EC" w:rsidP="003A3B98">
            <w:r>
              <w:t>0.556</w:t>
            </w:r>
          </w:p>
        </w:tc>
        <w:tc>
          <w:tcPr>
            <w:tcW w:w="720" w:type="dxa"/>
          </w:tcPr>
          <w:p w:rsidR="008915EC" w:rsidRDefault="008915EC" w:rsidP="003A3B98">
            <w:r>
              <w:t>0.556</w:t>
            </w:r>
          </w:p>
        </w:tc>
        <w:tc>
          <w:tcPr>
            <w:tcW w:w="720" w:type="dxa"/>
          </w:tcPr>
          <w:p w:rsidR="008915EC" w:rsidRDefault="008915EC" w:rsidP="003A3B98">
            <w:r>
              <w:t>0.556</w:t>
            </w:r>
          </w:p>
        </w:tc>
        <w:tc>
          <w:tcPr>
            <w:tcW w:w="720" w:type="dxa"/>
          </w:tcPr>
          <w:p w:rsidR="008915EC" w:rsidRDefault="008915EC" w:rsidP="003A3B98">
            <w:r>
              <w:t>0.564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0.496</w:t>
            </w:r>
          </w:p>
        </w:tc>
        <w:tc>
          <w:tcPr>
            <w:tcW w:w="720" w:type="dxa"/>
          </w:tcPr>
          <w:p w:rsidR="008915EC" w:rsidRDefault="008915EC" w:rsidP="003A3B98">
            <w:r>
              <w:t>0.484</w:t>
            </w:r>
          </w:p>
        </w:tc>
        <w:tc>
          <w:tcPr>
            <w:tcW w:w="720" w:type="dxa"/>
          </w:tcPr>
          <w:p w:rsidR="008915EC" w:rsidRDefault="008915EC" w:rsidP="003A3B98">
            <w:r>
              <w:t>0.555</w:t>
            </w:r>
          </w:p>
        </w:tc>
        <w:tc>
          <w:tcPr>
            <w:tcW w:w="720" w:type="dxa"/>
          </w:tcPr>
          <w:p w:rsidR="008915EC" w:rsidRDefault="008915EC" w:rsidP="003A3B98">
            <w:r>
              <w:t>0.558</w:t>
            </w:r>
          </w:p>
        </w:tc>
        <w:tc>
          <w:tcPr>
            <w:tcW w:w="720" w:type="dxa"/>
          </w:tcPr>
          <w:p w:rsidR="008915EC" w:rsidRDefault="008915EC" w:rsidP="003A3B98">
            <w:r>
              <w:t>0.560</w:t>
            </w:r>
          </w:p>
        </w:tc>
        <w:tc>
          <w:tcPr>
            <w:tcW w:w="720" w:type="dxa"/>
          </w:tcPr>
          <w:p w:rsidR="008915EC" w:rsidRDefault="008915EC" w:rsidP="003A3B98">
            <w:r>
              <w:t>0.558</w:t>
            </w:r>
          </w:p>
        </w:tc>
        <w:tc>
          <w:tcPr>
            <w:tcW w:w="720" w:type="dxa"/>
          </w:tcPr>
          <w:p w:rsidR="008915EC" w:rsidRDefault="008915EC" w:rsidP="003A3B98">
            <w:r>
              <w:t>0.556</w:t>
            </w:r>
          </w:p>
        </w:tc>
        <w:tc>
          <w:tcPr>
            <w:tcW w:w="720" w:type="dxa"/>
          </w:tcPr>
          <w:p w:rsidR="008915EC" w:rsidRDefault="008915EC" w:rsidP="003A3B98">
            <w:r>
              <w:t>0.553</w:t>
            </w:r>
          </w:p>
        </w:tc>
        <w:tc>
          <w:tcPr>
            <w:tcW w:w="720" w:type="dxa"/>
          </w:tcPr>
          <w:p w:rsidR="008915EC" w:rsidRDefault="008915EC" w:rsidP="003A3B98">
            <w:r>
              <w:t>0.555</w:t>
            </w:r>
          </w:p>
        </w:tc>
        <w:tc>
          <w:tcPr>
            <w:tcW w:w="720" w:type="dxa"/>
          </w:tcPr>
          <w:p w:rsidR="008915EC" w:rsidRDefault="008915EC" w:rsidP="003A3B98">
            <w:r>
              <w:t>0.563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0.476</w:t>
            </w:r>
          </w:p>
        </w:tc>
        <w:tc>
          <w:tcPr>
            <w:tcW w:w="720" w:type="dxa"/>
          </w:tcPr>
          <w:p w:rsidR="008915EC" w:rsidRDefault="008915EC" w:rsidP="003A3B98">
            <w:r>
              <w:t>0.487</w:t>
            </w:r>
          </w:p>
        </w:tc>
        <w:tc>
          <w:tcPr>
            <w:tcW w:w="720" w:type="dxa"/>
          </w:tcPr>
          <w:p w:rsidR="008915EC" w:rsidRDefault="008915EC" w:rsidP="003A3B98">
            <w:r>
              <w:t>0.513</w:t>
            </w:r>
          </w:p>
        </w:tc>
        <w:tc>
          <w:tcPr>
            <w:tcW w:w="720" w:type="dxa"/>
          </w:tcPr>
          <w:p w:rsidR="008915EC" w:rsidRDefault="008915EC" w:rsidP="003A3B98">
            <w:r>
              <w:t>0.512</w:t>
            </w:r>
          </w:p>
        </w:tc>
        <w:tc>
          <w:tcPr>
            <w:tcW w:w="720" w:type="dxa"/>
          </w:tcPr>
          <w:p w:rsidR="008915EC" w:rsidRDefault="008915EC" w:rsidP="003A3B98">
            <w:r>
              <w:t>0.500</w:t>
            </w:r>
          </w:p>
        </w:tc>
        <w:tc>
          <w:tcPr>
            <w:tcW w:w="720" w:type="dxa"/>
          </w:tcPr>
          <w:p w:rsidR="008915EC" w:rsidRDefault="008915EC" w:rsidP="003A3B98">
            <w:r>
              <w:t>0.528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  <w:tc>
          <w:tcPr>
            <w:tcW w:w="720" w:type="dxa"/>
          </w:tcPr>
          <w:p w:rsidR="008915EC" w:rsidRDefault="008915EC" w:rsidP="003A3B98">
            <w:r>
              <w:t>0.547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0.532</w:t>
            </w:r>
          </w:p>
        </w:tc>
        <w:tc>
          <w:tcPr>
            <w:tcW w:w="720" w:type="dxa"/>
          </w:tcPr>
          <w:p w:rsidR="008915EC" w:rsidRDefault="008915EC" w:rsidP="003A3B98">
            <w:r>
              <w:t>0.532</w:t>
            </w:r>
          </w:p>
        </w:tc>
        <w:tc>
          <w:tcPr>
            <w:tcW w:w="720" w:type="dxa"/>
          </w:tcPr>
          <w:p w:rsidR="008915EC" w:rsidRDefault="008915EC" w:rsidP="003A3B98">
            <w:r>
              <w:t>0.615</w:t>
            </w:r>
          </w:p>
        </w:tc>
        <w:tc>
          <w:tcPr>
            <w:tcW w:w="720" w:type="dxa"/>
          </w:tcPr>
          <w:p w:rsidR="008915EC" w:rsidRDefault="008915EC" w:rsidP="003A3B98">
            <w:r>
              <w:t>0.597</w:t>
            </w:r>
          </w:p>
        </w:tc>
        <w:tc>
          <w:tcPr>
            <w:tcW w:w="720" w:type="dxa"/>
          </w:tcPr>
          <w:p w:rsidR="008915EC" w:rsidRDefault="008915EC" w:rsidP="003A3B98">
            <w:r>
              <w:t>0.578</w:t>
            </w:r>
          </w:p>
        </w:tc>
        <w:tc>
          <w:tcPr>
            <w:tcW w:w="720" w:type="dxa"/>
          </w:tcPr>
          <w:p w:rsidR="008915EC" w:rsidRDefault="008915EC" w:rsidP="003A3B98">
            <w:r>
              <w:t>0.576</w:t>
            </w:r>
          </w:p>
        </w:tc>
        <w:tc>
          <w:tcPr>
            <w:tcW w:w="720" w:type="dxa"/>
          </w:tcPr>
          <w:p w:rsidR="008915EC" w:rsidRDefault="008915EC" w:rsidP="003A3B98">
            <w:r>
              <w:t>0.571</w:t>
            </w:r>
          </w:p>
        </w:tc>
        <w:tc>
          <w:tcPr>
            <w:tcW w:w="720" w:type="dxa"/>
          </w:tcPr>
          <w:p w:rsidR="008915EC" w:rsidRDefault="008915EC" w:rsidP="003A3B98">
            <w:r>
              <w:t>0.559</w:t>
            </w:r>
          </w:p>
        </w:tc>
        <w:tc>
          <w:tcPr>
            <w:tcW w:w="720" w:type="dxa"/>
          </w:tcPr>
          <w:p w:rsidR="008915EC" w:rsidRDefault="008915EC" w:rsidP="003A3B98">
            <w:r>
              <w:t>0.558</w:t>
            </w:r>
          </w:p>
        </w:tc>
        <w:tc>
          <w:tcPr>
            <w:tcW w:w="720" w:type="dxa"/>
          </w:tcPr>
          <w:p w:rsidR="008915EC" w:rsidRDefault="008915EC" w:rsidP="003A3B98">
            <w:r>
              <w:t>0.574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>
      <w:pPr>
        <w:pStyle w:val="Balk1"/>
      </w:pPr>
      <w:r>
        <w:t xml:space="preserve">MODEL: </w:t>
      </w:r>
      <w:proofErr w:type="spellStart"/>
      <w:proofErr w:type="gramStart"/>
      <w:r>
        <w:t>flaubert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0.480</w:t>
            </w:r>
          </w:p>
        </w:tc>
        <w:tc>
          <w:tcPr>
            <w:tcW w:w="720" w:type="dxa"/>
          </w:tcPr>
          <w:p w:rsidR="008915EC" w:rsidRDefault="008915EC" w:rsidP="003A3B98">
            <w:r>
              <w:t>0.490</w:t>
            </w:r>
          </w:p>
        </w:tc>
        <w:tc>
          <w:tcPr>
            <w:tcW w:w="720" w:type="dxa"/>
          </w:tcPr>
          <w:p w:rsidR="008915EC" w:rsidRDefault="008915EC" w:rsidP="003A3B98">
            <w:r>
              <w:t>0.473</w:t>
            </w:r>
          </w:p>
        </w:tc>
        <w:tc>
          <w:tcPr>
            <w:tcW w:w="720" w:type="dxa"/>
          </w:tcPr>
          <w:p w:rsidR="008915EC" w:rsidRDefault="008915EC" w:rsidP="003A3B98">
            <w:r>
              <w:t>0.486</w:t>
            </w:r>
          </w:p>
        </w:tc>
        <w:tc>
          <w:tcPr>
            <w:tcW w:w="720" w:type="dxa"/>
          </w:tcPr>
          <w:p w:rsidR="008915EC" w:rsidRDefault="008915EC" w:rsidP="003A3B98">
            <w:r>
              <w:t>0.497</w:t>
            </w:r>
          </w:p>
        </w:tc>
        <w:tc>
          <w:tcPr>
            <w:tcW w:w="720" w:type="dxa"/>
          </w:tcPr>
          <w:p w:rsidR="008915EC" w:rsidRDefault="008915EC" w:rsidP="003A3B98">
            <w:r>
              <w:t>0.489</w:t>
            </w:r>
          </w:p>
        </w:tc>
        <w:tc>
          <w:tcPr>
            <w:tcW w:w="720" w:type="dxa"/>
          </w:tcPr>
          <w:p w:rsidR="008915EC" w:rsidRDefault="008915EC" w:rsidP="003A3B98">
            <w:r>
              <w:t>0.503</w:t>
            </w:r>
          </w:p>
        </w:tc>
        <w:tc>
          <w:tcPr>
            <w:tcW w:w="720" w:type="dxa"/>
          </w:tcPr>
          <w:p w:rsidR="008915EC" w:rsidRDefault="008915EC" w:rsidP="003A3B98">
            <w:r>
              <w:t>0.497</w:t>
            </w:r>
          </w:p>
        </w:tc>
        <w:tc>
          <w:tcPr>
            <w:tcW w:w="720" w:type="dxa"/>
          </w:tcPr>
          <w:p w:rsidR="008915EC" w:rsidRDefault="008915EC" w:rsidP="003A3B98">
            <w:r>
              <w:t>0.496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0.645</w:t>
            </w:r>
          </w:p>
        </w:tc>
        <w:tc>
          <w:tcPr>
            <w:tcW w:w="720" w:type="dxa"/>
          </w:tcPr>
          <w:p w:rsidR="008915EC" w:rsidRDefault="008915EC" w:rsidP="003A3B98">
            <w:r>
              <w:t>0.604</w:t>
            </w:r>
          </w:p>
        </w:tc>
        <w:tc>
          <w:tcPr>
            <w:tcW w:w="720" w:type="dxa"/>
          </w:tcPr>
          <w:p w:rsidR="008915EC" w:rsidRDefault="008915EC" w:rsidP="003A3B98">
            <w:r>
              <w:t>0.576</w:t>
            </w:r>
          </w:p>
        </w:tc>
        <w:tc>
          <w:tcPr>
            <w:tcW w:w="720" w:type="dxa"/>
          </w:tcPr>
          <w:p w:rsidR="008915EC" w:rsidRDefault="008915EC" w:rsidP="003A3B98">
            <w:r>
              <w:t>0.552</w:t>
            </w:r>
          </w:p>
        </w:tc>
        <w:tc>
          <w:tcPr>
            <w:tcW w:w="720" w:type="dxa"/>
          </w:tcPr>
          <w:p w:rsidR="008915EC" w:rsidRDefault="008915EC" w:rsidP="003A3B98">
            <w:r>
              <w:t>0.544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  <w:tc>
          <w:tcPr>
            <w:tcW w:w="720" w:type="dxa"/>
          </w:tcPr>
          <w:p w:rsidR="008915EC" w:rsidRDefault="008915EC" w:rsidP="003A3B98">
            <w:r>
              <w:t>0.535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0.503</w:t>
            </w:r>
          </w:p>
        </w:tc>
        <w:tc>
          <w:tcPr>
            <w:tcW w:w="720" w:type="dxa"/>
          </w:tcPr>
          <w:p w:rsidR="008915EC" w:rsidRDefault="008915EC" w:rsidP="003A3B98">
            <w:r>
              <w:t>0.518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0.514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0.497</w:t>
            </w:r>
          </w:p>
        </w:tc>
        <w:tc>
          <w:tcPr>
            <w:tcW w:w="720" w:type="dxa"/>
          </w:tcPr>
          <w:p w:rsidR="008915EC" w:rsidRDefault="008915EC" w:rsidP="003A3B98">
            <w:r>
              <w:t>0.504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0.493</w:t>
            </w:r>
          </w:p>
        </w:tc>
        <w:tc>
          <w:tcPr>
            <w:tcW w:w="720" w:type="dxa"/>
          </w:tcPr>
          <w:p w:rsidR="008915EC" w:rsidRDefault="008915EC" w:rsidP="003A3B98">
            <w:r>
              <w:t>0.487</w:t>
            </w:r>
          </w:p>
        </w:tc>
        <w:tc>
          <w:tcPr>
            <w:tcW w:w="720" w:type="dxa"/>
          </w:tcPr>
          <w:p w:rsidR="008915EC" w:rsidRDefault="008915EC" w:rsidP="003A3B98">
            <w:r>
              <w:t>0.507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0.518</w:t>
            </w:r>
          </w:p>
        </w:tc>
        <w:tc>
          <w:tcPr>
            <w:tcW w:w="720" w:type="dxa"/>
          </w:tcPr>
          <w:p w:rsidR="008915EC" w:rsidRDefault="008915EC" w:rsidP="003A3B98">
            <w:r>
              <w:t>0.523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0.493</w:t>
            </w:r>
          </w:p>
        </w:tc>
        <w:tc>
          <w:tcPr>
            <w:tcW w:w="720" w:type="dxa"/>
          </w:tcPr>
          <w:p w:rsidR="008915EC" w:rsidRDefault="008915EC" w:rsidP="003A3B98">
            <w:r>
              <w:t>0.529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0.507</w:t>
            </w:r>
          </w:p>
        </w:tc>
        <w:tc>
          <w:tcPr>
            <w:tcW w:w="720" w:type="dxa"/>
          </w:tcPr>
          <w:p w:rsidR="008915EC" w:rsidRDefault="008915EC" w:rsidP="003A3B98">
            <w:r>
              <w:t>0.509</w:t>
            </w:r>
          </w:p>
        </w:tc>
        <w:tc>
          <w:tcPr>
            <w:tcW w:w="720" w:type="dxa"/>
          </w:tcPr>
          <w:p w:rsidR="008915EC" w:rsidRDefault="008915EC" w:rsidP="003A3B98">
            <w:r>
              <w:t>0.488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0.541</w:t>
            </w:r>
          </w:p>
        </w:tc>
        <w:tc>
          <w:tcPr>
            <w:tcW w:w="720" w:type="dxa"/>
          </w:tcPr>
          <w:p w:rsidR="008915EC" w:rsidRDefault="008915EC" w:rsidP="003A3B98">
            <w:r>
              <w:t>0.534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0.559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0.514</w:t>
            </w:r>
          </w:p>
        </w:tc>
        <w:tc>
          <w:tcPr>
            <w:tcW w:w="720" w:type="dxa"/>
          </w:tcPr>
          <w:p w:rsidR="008915EC" w:rsidRDefault="008915EC" w:rsidP="003A3B98">
            <w:r>
              <w:t>0.543</w:t>
            </w:r>
          </w:p>
        </w:tc>
        <w:tc>
          <w:tcPr>
            <w:tcW w:w="720" w:type="dxa"/>
          </w:tcPr>
          <w:p w:rsidR="008915EC" w:rsidRDefault="008915EC" w:rsidP="003A3B98">
            <w:r>
              <w:t>0.559</w:t>
            </w:r>
          </w:p>
        </w:tc>
        <w:tc>
          <w:tcPr>
            <w:tcW w:w="720" w:type="dxa"/>
          </w:tcPr>
          <w:p w:rsidR="008915EC" w:rsidRDefault="008915EC" w:rsidP="003A3B98">
            <w:r>
              <w:t>0.554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>
      <w:pPr>
        <w:pStyle w:val="Balk1"/>
      </w:pPr>
      <w:r>
        <w:t xml:space="preserve">MODEL: </w:t>
      </w:r>
      <w:proofErr w:type="spellStart"/>
      <w:proofErr w:type="gramStart"/>
      <w:r>
        <w:t>electra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0.479</w:t>
            </w:r>
          </w:p>
        </w:tc>
        <w:tc>
          <w:tcPr>
            <w:tcW w:w="720" w:type="dxa"/>
          </w:tcPr>
          <w:p w:rsidR="008915EC" w:rsidRDefault="008915EC" w:rsidP="003A3B98">
            <w:r>
              <w:t>0.481</w:t>
            </w:r>
          </w:p>
        </w:tc>
        <w:tc>
          <w:tcPr>
            <w:tcW w:w="720" w:type="dxa"/>
          </w:tcPr>
          <w:p w:rsidR="008915EC" w:rsidRDefault="008915EC" w:rsidP="003A3B98">
            <w:r>
              <w:t>0.460</w:t>
            </w:r>
          </w:p>
        </w:tc>
        <w:tc>
          <w:tcPr>
            <w:tcW w:w="720" w:type="dxa"/>
          </w:tcPr>
          <w:p w:rsidR="008915EC" w:rsidRDefault="008915EC" w:rsidP="003A3B98">
            <w:r>
              <w:t>0.461</w:t>
            </w:r>
          </w:p>
        </w:tc>
        <w:tc>
          <w:tcPr>
            <w:tcW w:w="720" w:type="dxa"/>
          </w:tcPr>
          <w:p w:rsidR="008915EC" w:rsidRDefault="008915EC" w:rsidP="003A3B98">
            <w:r>
              <w:t>0.472</w:t>
            </w:r>
          </w:p>
        </w:tc>
        <w:tc>
          <w:tcPr>
            <w:tcW w:w="720" w:type="dxa"/>
          </w:tcPr>
          <w:p w:rsidR="008915EC" w:rsidRDefault="008915EC" w:rsidP="003A3B98">
            <w:r>
              <w:t>0.496</w:t>
            </w:r>
          </w:p>
        </w:tc>
        <w:tc>
          <w:tcPr>
            <w:tcW w:w="720" w:type="dxa"/>
          </w:tcPr>
          <w:p w:rsidR="008915EC" w:rsidRDefault="008915EC" w:rsidP="003A3B98">
            <w:r>
              <w:t>0.494</w:t>
            </w:r>
          </w:p>
        </w:tc>
        <w:tc>
          <w:tcPr>
            <w:tcW w:w="720" w:type="dxa"/>
          </w:tcPr>
          <w:p w:rsidR="008915EC" w:rsidRDefault="008915EC" w:rsidP="003A3B98">
            <w:r>
              <w:t>0.510</w:t>
            </w:r>
          </w:p>
        </w:tc>
        <w:tc>
          <w:tcPr>
            <w:tcW w:w="720" w:type="dxa"/>
          </w:tcPr>
          <w:p w:rsidR="008915EC" w:rsidRDefault="008915EC" w:rsidP="003A3B98">
            <w:r>
              <w:t>0.506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0.648</w:t>
            </w:r>
          </w:p>
        </w:tc>
        <w:tc>
          <w:tcPr>
            <w:tcW w:w="720" w:type="dxa"/>
          </w:tcPr>
          <w:p w:rsidR="008915EC" w:rsidRDefault="008915EC" w:rsidP="003A3B98">
            <w:r>
              <w:t>0.599</w:t>
            </w:r>
          </w:p>
        </w:tc>
        <w:tc>
          <w:tcPr>
            <w:tcW w:w="720" w:type="dxa"/>
          </w:tcPr>
          <w:p w:rsidR="008915EC" w:rsidRDefault="008915EC" w:rsidP="003A3B98">
            <w:r>
              <w:t>0.576</w:t>
            </w:r>
          </w:p>
        </w:tc>
        <w:tc>
          <w:tcPr>
            <w:tcW w:w="720" w:type="dxa"/>
          </w:tcPr>
          <w:p w:rsidR="008915EC" w:rsidRDefault="008915EC" w:rsidP="003A3B98">
            <w:r>
              <w:t>0.564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0.536</w:t>
            </w:r>
          </w:p>
        </w:tc>
        <w:tc>
          <w:tcPr>
            <w:tcW w:w="720" w:type="dxa"/>
          </w:tcPr>
          <w:p w:rsidR="008915EC" w:rsidRDefault="008915EC" w:rsidP="003A3B98">
            <w:r>
              <w:t>0.533</w:t>
            </w:r>
          </w:p>
        </w:tc>
        <w:tc>
          <w:tcPr>
            <w:tcW w:w="720" w:type="dxa"/>
          </w:tcPr>
          <w:p w:rsidR="008915EC" w:rsidRDefault="008915EC" w:rsidP="003A3B98">
            <w:r>
              <w:t>0.541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0.500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  <w:tc>
          <w:tcPr>
            <w:tcW w:w="720" w:type="dxa"/>
          </w:tcPr>
          <w:p w:rsidR="008915EC" w:rsidRDefault="008915EC" w:rsidP="003A3B98">
            <w:r>
              <w:t>0.524</w:t>
            </w:r>
          </w:p>
        </w:tc>
        <w:tc>
          <w:tcPr>
            <w:tcW w:w="720" w:type="dxa"/>
          </w:tcPr>
          <w:p w:rsidR="008915EC" w:rsidRDefault="008915EC" w:rsidP="003A3B98">
            <w:r>
              <w:t>0.531</w:t>
            </w:r>
          </w:p>
        </w:tc>
        <w:tc>
          <w:tcPr>
            <w:tcW w:w="720" w:type="dxa"/>
          </w:tcPr>
          <w:p w:rsidR="008915EC" w:rsidRDefault="008915EC" w:rsidP="003A3B98">
            <w:r>
              <w:t>0.522</w:t>
            </w:r>
          </w:p>
        </w:tc>
        <w:tc>
          <w:tcPr>
            <w:tcW w:w="720" w:type="dxa"/>
          </w:tcPr>
          <w:p w:rsidR="008915EC" w:rsidRDefault="008915EC" w:rsidP="003A3B98">
            <w:r>
              <w:t>0.515</w:t>
            </w:r>
          </w:p>
        </w:tc>
        <w:tc>
          <w:tcPr>
            <w:tcW w:w="720" w:type="dxa"/>
          </w:tcPr>
          <w:p w:rsidR="008915EC" w:rsidRDefault="008915EC" w:rsidP="003A3B98">
            <w:r>
              <w:t>0.520</w:t>
            </w:r>
          </w:p>
        </w:tc>
        <w:tc>
          <w:tcPr>
            <w:tcW w:w="720" w:type="dxa"/>
          </w:tcPr>
          <w:p w:rsidR="008915EC" w:rsidRDefault="008915EC" w:rsidP="003A3B98">
            <w:r>
              <w:t>0.525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  <w:tc>
          <w:tcPr>
            <w:tcW w:w="720" w:type="dxa"/>
          </w:tcPr>
          <w:p w:rsidR="008915EC" w:rsidRDefault="008915EC" w:rsidP="003A3B98">
            <w:r>
              <w:t>0.553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0.480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0.512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  <w:tc>
          <w:tcPr>
            <w:tcW w:w="720" w:type="dxa"/>
          </w:tcPr>
          <w:p w:rsidR="008915EC" w:rsidRDefault="008915EC" w:rsidP="003A3B98">
            <w:r>
              <w:t>0.516</w:t>
            </w:r>
          </w:p>
        </w:tc>
        <w:tc>
          <w:tcPr>
            <w:tcW w:w="720" w:type="dxa"/>
          </w:tcPr>
          <w:p w:rsidR="008915EC" w:rsidRDefault="008915EC" w:rsidP="003A3B98">
            <w:r>
              <w:t>0.505</w:t>
            </w:r>
          </w:p>
        </w:tc>
        <w:tc>
          <w:tcPr>
            <w:tcW w:w="720" w:type="dxa"/>
          </w:tcPr>
          <w:p w:rsidR="008915EC" w:rsidRDefault="008915EC" w:rsidP="003A3B98">
            <w:r>
              <w:t>0.503</w:t>
            </w:r>
          </w:p>
        </w:tc>
        <w:tc>
          <w:tcPr>
            <w:tcW w:w="720" w:type="dxa"/>
          </w:tcPr>
          <w:p w:rsidR="008915EC" w:rsidRDefault="008915EC" w:rsidP="003A3B98">
            <w:r>
              <w:t>0.507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0.542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0.494</w:t>
            </w:r>
          </w:p>
        </w:tc>
        <w:tc>
          <w:tcPr>
            <w:tcW w:w="720" w:type="dxa"/>
          </w:tcPr>
          <w:p w:rsidR="008915EC" w:rsidRDefault="008915EC" w:rsidP="003A3B98">
            <w:r>
              <w:t>0.505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0.503</w:t>
            </w:r>
          </w:p>
        </w:tc>
        <w:tc>
          <w:tcPr>
            <w:tcW w:w="720" w:type="dxa"/>
          </w:tcPr>
          <w:p w:rsidR="008915EC" w:rsidRDefault="008915EC" w:rsidP="003A3B98">
            <w:r>
              <w:t>0.501</w:t>
            </w:r>
          </w:p>
        </w:tc>
        <w:tc>
          <w:tcPr>
            <w:tcW w:w="720" w:type="dxa"/>
          </w:tcPr>
          <w:p w:rsidR="008915EC" w:rsidRDefault="008915EC" w:rsidP="003A3B98">
            <w:r>
              <w:t>0.507</w:t>
            </w:r>
          </w:p>
        </w:tc>
        <w:tc>
          <w:tcPr>
            <w:tcW w:w="720" w:type="dxa"/>
          </w:tcPr>
          <w:p w:rsidR="008915EC" w:rsidRDefault="008915EC" w:rsidP="003A3B98">
            <w:r>
              <w:t>0.519</w:t>
            </w:r>
          </w:p>
        </w:tc>
        <w:tc>
          <w:tcPr>
            <w:tcW w:w="720" w:type="dxa"/>
          </w:tcPr>
          <w:p w:rsidR="008915EC" w:rsidRDefault="008915EC" w:rsidP="003A3B98">
            <w:r>
              <w:t>0.509</w:t>
            </w:r>
          </w:p>
        </w:tc>
        <w:tc>
          <w:tcPr>
            <w:tcW w:w="720" w:type="dxa"/>
          </w:tcPr>
          <w:p w:rsidR="008915EC" w:rsidRDefault="008915EC" w:rsidP="003A3B98">
            <w:r>
              <w:t>0.530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0.534</w:t>
            </w:r>
          </w:p>
        </w:tc>
        <w:tc>
          <w:tcPr>
            <w:tcW w:w="720" w:type="dxa"/>
          </w:tcPr>
          <w:p w:rsidR="008915EC" w:rsidRDefault="008915EC" w:rsidP="003A3B98">
            <w:r>
              <w:t>0.544</w:t>
            </w:r>
          </w:p>
        </w:tc>
        <w:tc>
          <w:tcPr>
            <w:tcW w:w="720" w:type="dxa"/>
          </w:tcPr>
          <w:p w:rsidR="008915EC" w:rsidRDefault="008915EC" w:rsidP="003A3B98">
            <w:r>
              <w:t>0.565</w:t>
            </w:r>
          </w:p>
        </w:tc>
        <w:tc>
          <w:tcPr>
            <w:tcW w:w="720" w:type="dxa"/>
          </w:tcPr>
          <w:p w:rsidR="008915EC" w:rsidRDefault="008915EC" w:rsidP="003A3B98">
            <w:r>
              <w:t>0.569</w:t>
            </w:r>
          </w:p>
        </w:tc>
        <w:tc>
          <w:tcPr>
            <w:tcW w:w="720" w:type="dxa"/>
          </w:tcPr>
          <w:p w:rsidR="008915EC" w:rsidRDefault="008915EC" w:rsidP="003A3B98">
            <w:r>
              <w:t>0.541</w:t>
            </w:r>
          </w:p>
        </w:tc>
        <w:tc>
          <w:tcPr>
            <w:tcW w:w="720" w:type="dxa"/>
          </w:tcPr>
          <w:p w:rsidR="008915EC" w:rsidRDefault="008915EC" w:rsidP="003A3B98">
            <w:r>
              <w:t>0.535</w:t>
            </w:r>
          </w:p>
        </w:tc>
        <w:tc>
          <w:tcPr>
            <w:tcW w:w="720" w:type="dxa"/>
          </w:tcPr>
          <w:p w:rsidR="008915EC" w:rsidRDefault="008915EC" w:rsidP="003A3B98">
            <w:r>
              <w:t>0.539</w:t>
            </w:r>
          </w:p>
        </w:tc>
        <w:tc>
          <w:tcPr>
            <w:tcW w:w="720" w:type="dxa"/>
          </w:tcPr>
          <w:p w:rsidR="008915EC" w:rsidRDefault="008915EC" w:rsidP="003A3B98">
            <w:r>
              <w:t>0.544</w:t>
            </w:r>
          </w:p>
        </w:tc>
        <w:tc>
          <w:tcPr>
            <w:tcW w:w="720" w:type="dxa"/>
          </w:tcPr>
          <w:p w:rsidR="008915EC" w:rsidRDefault="008915EC" w:rsidP="003A3B98">
            <w:r>
              <w:t>0.545</w:t>
            </w:r>
          </w:p>
        </w:tc>
        <w:tc>
          <w:tcPr>
            <w:tcW w:w="720" w:type="dxa"/>
          </w:tcPr>
          <w:p w:rsidR="008915EC" w:rsidRDefault="008915EC" w:rsidP="003A3B98">
            <w:r>
              <w:t>0.569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>
      <w:pPr>
        <w:pStyle w:val="Balk1"/>
      </w:pPr>
      <w:r>
        <w:t xml:space="preserve">MODEL: </w:t>
      </w:r>
      <w:proofErr w:type="spellStart"/>
      <w:proofErr w:type="gramStart"/>
      <w:r>
        <w:t>roberta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915EC" w:rsidTr="003A3B98">
        <w:tc>
          <w:tcPr>
            <w:tcW w:w="720" w:type="dxa"/>
          </w:tcPr>
          <w:p w:rsidR="008915EC" w:rsidRDefault="008915EC" w:rsidP="003A3B98">
            <w:r>
              <w:t>Kümeleme Alg.</w:t>
            </w:r>
          </w:p>
        </w:tc>
        <w:tc>
          <w:tcPr>
            <w:tcW w:w="720" w:type="dxa"/>
          </w:tcPr>
          <w:p w:rsidR="008915EC" w:rsidRDefault="008915EC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2</w:t>
            </w:r>
          </w:p>
        </w:tc>
        <w:tc>
          <w:tcPr>
            <w:tcW w:w="720" w:type="dxa"/>
          </w:tcPr>
          <w:p w:rsidR="008915EC" w:rsidRDefault="008915EC" w:rsidP="003A3B98">
            <w:r>
              <w:t>3</w:t>
            </w:r>
          </w:p>
        </w:tc>
        <w:tc>
          <w:tcPr>
            <w:tcW w:w="720" w:type="dxa"/>
          </w:tcPr>
          <w:p w:rsidR="008915EC" w:rsidRDefault="008915EC" w:rsidP="003A3B98">
            <w:r>
              <w:t>4</w:t>
            </w:r>
          </w:p>
        </w:tc>
        <w:tc>
          <w:tcPr>
            <w:tcW w:w="720" w:type="dxa"/>
          </w:tcPr>
          <w:p w:rsidR="008915EC" w:rsidRDefault="008915EC" w:rsidP="003A3B98">
            <w:r>
              <w:t>5</w:t>
            </w:r>
          </w:p>
        </w:tc>
        <w:tc>
          <w:tcPr>
            <w:tcW w:w="720" w:type="dxa"/>
          </w:tcPr>
          <w:p w:rsidR="008915EC" w:rsidRDefault="008915EC" w:rsidP="003A3B98">
            <w:r>
              <w:t>6</w:t>
            </w:r>
          </w:p>
        </w:tc>
        <w:tc>
          <w:tcPr>
            <w:tcW w:w="720" w:type="dxa"/>
          </w:tcPr>
          <w:p w:rsidR="008915EC" w:rsidRDefault="008915EC" w:rsidP="003A3B98">
            <w:r>
              <w:t>7</w:t>
            </w:r>
          </w:p>
        </w:tc>
        <w:tc>
          <w:tcPr>
            <w:tcW w:w="720" w:type="dxa"/>
          </w:tcPr>
          <w:p w:rsidR="008915EC" w:rsidRDefault="008915EC" w:rsidP="003A3B98">
            <w:r>
              <w:t>8</w:t>
            </w:r>
          </w:p>
        </w:tc>
        <w:tc>
          <w:tcPr>
            <w:tcW w:w="720" w:type="dxa"/>
          </w:tcPr>
          <w:p w:rsidR="008915EC" w:rsidRDefault="008915EC" w:rsidP="003A3B98">
            <w:r>
              <w:t>9</w:t>
            </w:r>
          </w:p>
        </w:tc>
        <w:tc>
          <w:tcPr>
            <w:tcW w:w="720" w:type="dxa"/>
          </w:tcPr>
          <w:p w:rsidR="008915EC" w:rsidRDefault="008915EC" w:rsidP="003A3B98">
            <w:r>
              <w:t>10</w:t>
            </w:r>
          </w:p>
        </w:tc>
        <w:tc>
          <w:tcPr>
            <w:tcW w:w="720" w:type="dxa"/>
          </w:tcPr>
          <w:p w:rsidR="008915EC" w:rsidRDefault="008915EC" w:rsidP="003A3B98">
            <w:r>
              <w:t>En İyi [11-30]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r>
              <w:t>KMEANS</w:t>
            </w:r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0.493</w:t>
            </w:r>
          </w:p>
        </w:tc>
        <w:tc>
          <w:tcPr>
            <w:tcW w:w="720" w:type="dxa"/>
          </w:tcPr>
          <w:p w:rsidR="008915EC" w:rsidRDefault="008915EC" w:rsidP="003A3B98">
            <w:r>
              <w:t>0.489</w:t>
            </w:r>
          </w:p>
        </w:tc>
        <w:tc>
          <w:tcPr>
            <w:tcW w:w="720" w:type="dxa"/>
          </w:tcPr>
          <w:p w:rsidR="008915EC" w:rsidRDefault="008915EC" w:rsidP="003A3B98">
            <w:r>
              <w:t>0.492</w:t>
            </w:r>
          </w:p>
        </w:tc>
        <w:tc>
          <w:tcPr>
            <w:tcW w:w="720" w:type="dxa"/>
          </w:tcPr>
          <w:p w:rsidR="008915EC" w:rsidRDefault="008915EC" w:rsidP="003A3B98">
            <w:r>
              <w:t>0.456</w:t>
            </w:r>
          </w:p>
        </w:tc>
        <w:tc>
          <w:tcPr>
            <w:tcW w:w="720" w:type="dxa"/>
          </w:tcPr>
          <w:p w:rsidR="008915EC" w:rsidRDefault="008915EC" w:rsidP="003A3B98">
            <w:r>
              <w:t>0.479</w:t>
            </w:r>
          </w:p>
        </w:tc>
        <w:tc>
          <w:tcPr>
            <w:tcW w:w="720" w:type="dxa"/>
          </w:tcPr>
          <w:p w:rsidR="008915EC" w:rsidRDefault="008915EC" w:rsidP="003A3B98">
            <w:r>
              <w:t>0.480</w:t>
            </w:r>
          </w:p>
        </w:tc>
        <w:tc>
          <w:tcPr>
            <w:tcW w:w="720" w:type="dxa"/>
          </w:tcPr>
          <w:p w:rsidR="008915EC" w:rsidRDefault="008915EC" w:rsidP="003A3B98">
            <w:r>
              <w:t>0.468</w:t>
            </w:r>
          </w:p>
        </w:tc>
        <w:tc>
          <w:tcPr>
            <w:tcW w:w="720" w:type="dxa"/>
          </w:tcPr>
          <w:p w:rsidR="008915EC" w:rsidRDefault="008915EC" w:rsidP="003A3B98">
            <w:r>
              <w:t>0.482</w:t>
            </w:r>
          </w:p>
        </w:tc>
        <w:tc>
          <w:tcPr>
            <w:tcW w:w="720" w:type="dxa"/>
          </w:tcPr>
          <w:p w:rsidR="008915EC" w:rsidRDefault="008915EC" w:rsidP="003A3B98">
            <w:r>
              <w:t>0.490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0.652</w:t>
            </w:r>
          </w:p>
        </w:tc>
        <w:tc>
          <w:tcPr>
            <w:tcW w:w="720" w:type="dxa"/>
          </w:tcPr>
          <w:p w:rsidR="008915EC" w:rsidRDefault="008915EC" w:rsidP="003A3B98">
            <w:r>
              <w:t>0.639</w:t>
            </w:r>
          </w:p>
        </w:tc>
        <w:tc>
          <w:tcPr>
            <w:tcW w:w="720" w:type="dxa"/>
          </w:tcPr>
          <w:p w:rsidR="008915EC" w:rsidRDefault="008915EC" w:rsidP="003A3B98">
            <w:r>
              <w:t>0.622</w:t>
            </w:r>
          </w:p>
        </w:tc>
        <w:tc>
          <w:tcPr>
            <w:tcW w:w="720" w:type="dxa"/>
          </w:tcPr>
          <w:p w:rsidR="008915EC" w:rsidRDefault="008915EC" w:rsidP="003A3B98">
            <w:r>
              <w:t>0.582</w:t>
            </w:r>
          </w:p>
        </w:tc>
        <w:tc>
          <w:tcPr>
            <w:tcW w:w="720" w:type="dxa"/>
          </w:tcPr>
          <w:p w:rsidR="008915EC" w:rsidRDefault="008915EC" w:rsidP="003A3B98">
            <w:r>
              <w:t>0.552</w:t>
            </w:r>
          </w:p>
        </w:tc>
        <w:tc>
          <w:tcPr>
            <w:tcW w:w="720" w:type="dxa"/>
          </w:tcPr>
          <w:p w:rsidR="008915EC" w:rsidRDefault="008915EC" w:rsidP="003A3B98">
            <w:r>
              <w:t>0.561</w:t>
            </w:r>
          </w:p>
        </w:tc>
        <w:tc>
          <w:tcPr>
            <w:tcW w:w="720" w:type="dxa"/>
          </w:tcPr>
          <w:p w:rsidR="008915EC" w:rsidRDefault="008915EC" w:rsidP="003A3B98">
            <w:r>
              <w:t>0.555</w:t>
            </w:r>
          </w:p>
        </w:tc>
        <w:tc>
          <w:tcPr>
            <w:tcW w:w="720" w:type="dxa"/>
          </w:tcPr>
          <w:p w:rsidR="008915EC" w:rsidRDefault="008915EC" w:rsidP="003A3B98">
            <w:r>
              <w:t>0.538</w:t>
            </w:r>
          </w:p>
        </w:tc>
        <w:tc>
          <w:tcPr>
            <w:tcW w:w="720" w:type="dxa"/>
          </w:tcPr>
          <w:p w:rsidR="008915EC" w:rsidRDefault="008915EC" w:rsidP="003A3B98">
            <w:r>
              <w:t>0.543</w:t>
            </w:r>
          </w:p>
        </w:tc>
        <w:tc>
          <w:tcPr>
            <w:tcW w:w="720" w:type="dxa"/>
          </w:tcPr>
          <w:p w:rsidR="008915EC" w:rsidRDefault="008915EC" w:rsidP="003A3B98">
            <w:r>
              <w:t>0.553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0.503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0.530</w:t>
            </w:r>
          </w:p>
        </w:tc>
        <w:tc>
          <w:tcPr>
            <w:tcW w:w="720" w:type="dxa"/>
          </w:tcPr>
          <w:p w:rsidR="008915EC" w:rsidRDefault="008915EC" w:rsidP="003A3B98">
            <w:r>
              <w:t>0.518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0.528</w:t>
            </w:r>
          </w:p>
        </w:tc>
        <w:tc>
          <w:tcPr>
            <w:tcW w:w="720" w:type="dxa"/>
          </w:tcPr>
          <w:p w:rsidR="008915EC" w:rsidRDefault="008915EC" w:rsidP="003A3B98">
            <w:r>
              <w:t>0.507</w:t>
            </w:r>
          </w:p>
        </w:tc>
        <w:tc>
          <w:tcPr>
            <w:tcW w:w="720" w:type="dxa"/>
          </w:tcPr>
          <w:p w:rsidR="008915EC" w:rsidRDefault="008915EC" w:rsidP="003A3B98">
            <w:r>
              <w:t>0.521</w:t>
            </w:r>
          </w:p>
        </w:tc>
        <w:tc>
          <w:tcPr>
            <w:tcW w:w="720" w:type="dxa"/>
          </w:tcPr>
          <w:p w:rsidR="008915EC" w:rsidRDefault="008915EC" w:rsidP="003A3B98">
            <w:r>
              <w:t>0.517</w:t>
            </w:r>
          </w:p>
        </w:tc>
        <w:tc>
          <w:tcPr>
            <w:tcW w:w="720" w:type="dxa"/>
          </w:tcPr>
          <w:p w:rsidR="008915EC" w:rsidRDefault="008915EC" w:rsidP="003A3B98">
            <w:r>
              <w:t>0.549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0.461</w:t>
            </w:r>
          </w:p>
        </w:tc>
        <w:tc>
          <w:tcPr>
            <w:tcW w:w="720" w:type="dxa"/>
          </w:tcPr>
          <w:p w:rsidR="008915EC" w:rsidRDefault="008915EC" w:rsidP="003A3B98">
            <w:r>
              <w:t>0.511</w:t>
            </w:r>
          </w:p>
        </w:tc>
        <w:tc>
          <w:tcPr>
            <w:tcW w:w="720" w:type="dxa"/>
          </w:tcPr>
          <w:p w:rsidR="008915EC" w:rsidRDefault="008915EC" w:rsidP="003A3B98">
            <w:r>
              <w:t>0.535</w:t>
            </w:r>
          </w:p>
        </w:tc>
        <w:tc>
          <w:tcPr>
            <w:tcW w:w="720" w:type="dxa"/>
          </w:tcPr>
          <w:p w:rsidR="008915EC" w:rsidRDefault="008915EC" w:rsidP="003A3B98">
            <w:r>
              <w:t>0.527</w:t>
            </w:r>
          </w:p>
        </w:tc>
        <w:tc>
          <w:tcPr>
            <w:tcW w:w="720" w:type="dxa"/>
          </w:tcPr>
          <w:p w:rsidR="008915EC" w:rsidRDefault="008915EC" w:rsidP="003A3B98">
            <w:r>
              <w:t>0.529</w:t>
            </w:r>
          </w:p>
        </w:tc>
        <w:tc>
          <w:tcPr>
            <w:tcW w:w="720" w:type="dxa"/>
          </w:tcPr>
          <w:p w:rsidR="008915EC" w:rsidRDefault="008915EC" w:rsidP="003A3B98">
            <w:r>
              <w:t>0.503</w:t>
            </w:r>
          </w:p>
        </w:tc>
        <w:tc>
          <w:tcPr>
            <w:tcW w:w="720" w:type="dxa"/>
          </w:tcPr>
          <w:p w:rsidR="008915EC" w:rsidRDefault="008915EC" w:rsidP="003A3B98">
            <w:r>
              <w:t>0.514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0.498</w:t>
            </w:r>
          </w:p>
        </w:tc>
        <w:tc>
          <w:tcPr>
            <w:tcW w:w="720" w:type="dxa"/>
          </w:tcPr>
          <w:p w:rsidR="008915EC" w:rsidRDefault="008915EC" w:rsidP="003A3B98">
            <w:r>
              <w:t>0.534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0.505</w:t>
            </w:r>
          </w:p>
        </w:tc>
        <w:tc>
          <w:tcPr>
            <w:tcW w:w="720" w:type="dxa"/>
          </w:tcPr>
          <w:p w:rsidR="008915EC" w:rsidRDefault="008915EC" w:rsidP="003A3B98">
            <w:r>
              <w:t>0.498</w:t>
            </w:r>
          </w:p>
        </w:tc>
        <w:tc>
          <w:tcPr>
            <w:tcW w:w="720" w:type="dxa"/>
          </w:tcPr>
          <w:p w:rsidR="008915EC" w:rsidRDefault="008915EC" w:rsidP="003A3B98">
            <w:r>
              <w:t>0.507</w:t>
            </w:r>
          </w:p>
        </w:tc>
        <w:tc>
          <w:tcPr>
            <w:tcW w:w="720" w:type="dxa"/>
          </w:tcPr>
          <w:p w:rsidR="008915EC" w:rsidRDefault="008915EC" w:rsidP="003A3B98">
            <w:r>
              <w:t>0.496</w:t>
            </w:r>
          </w:p>
        </w:tc>
        <w:tc>
          <w:tcPr>
            <w:tcW w:w="720" w:type="dxa"/>
          </w:tcPr>
          <w:p w:rsidR="008915EC" w:rsidRDefault="008915EC" w:rsidP="003A3B98">
            <w:r>
              <w:t>0.502</w:t>
            </w:r>
          </w:p>
        </w:tc>
        <w:tc>
          <w:tcPr>
            <w:tcW w:w="720" w:type="dxa"/>
          </w:tcPr>
          <w:p w:rsidR="008915EC" w:rsidRDefault="008915EC" w:rsidP="003A3B98">
            <w:r>
              <w:t>0.500</w:t>
            </w:r>
          </w:p>
        </w:tc>
        <w:tc>
          <w:tcPr>
            <w:tcW w:w="720" w:type="dxa"/>
          </w:tcPr>
          <w:p w:rsidR="008915EC" w:rsidRDefault="008915EC" w:rsidP="003A3B98">
            <w:r>
              <w:t>0.491</w:t>
            </w:r>
          </w:p>
        </w:tc>
        <w:tc>
          <w:tcPr>
            <w:tcW w:w="720" w:type="dxa"/>
          </w:tcPr>
          <w:p w:rsidR="008915EC" w:rsidRDefault="008915EC" w:rsidP="003A3B98">
            <w:r>
              <w:t>0.499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0.539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0.543</w:t>
            </w:r>
          </w:p>
        </w:tc>
        <w:tc>
          <w:tcPr>
            <w:tcW w:w="720" w:type="dxa"/>
          </w:tcPr>
          <w:p w:rsidR="008915EC" w:rsidRDefault="008915EC" w:rsidP="003A3B98">
            <w:r>
              <w:t>0.389</w:t>
            </w:r>
          </w:p>
        </w:tc>
        <w:tc>
          <w:tcPr>
            <w:tcW w:w="720" w:type="dxa"/>
          </w:tcPr>
          <w:p w:rsidR="008915EC" w:rsidRDefault="008915EC" w:rsidP="003A3B98">
            <w:r>
              <w:t>0.470</w:t>
            </w:r>
          </w:p>
        </w:tc>
        <w:tc>
          <w:tcPr>
            <w:tcW w:w="720" w:type="dxa"/>
          </w:tcPr>
          <w:p w:rsidR="008915EC" w:rsidRDefault="008915EC" w:rsidP="003A3B98">
            <w:r>
              <w:t>0.404</w:t>
            </w:r>
          </w:p>
        </w:tc>
        <w:tc>
          <w:tcPr>
            <w:tcW w:w="720" w:type="dxa"/>
          </w:tcPr>
          <w:p w:rsidR="008915EC" w:rsidRDefault="008915EC" w:rsidP="003A3B98">
            <w:r>
              <w:t>0.387</w:t>
            </w:r>
          </w:p>
        </w:tc>
        <w:tc>
          <w:tcPr>
            <w:tcW w:w="720" w:type="dxa"/>
          </w:tcPr>
          <w:p w:rsidR="008915EC" w:rsidRDefault="008915EC" w:rsidP="003A3B98">
            <w:r>
              <w:t>0.489</w:t>
            </w:r>
          </w:p>
        </w:tc>
        <w:tc>
          <w:tcPr>
            <w:tcW w:w="720" w:type="dxa"/>
          </w:tcPr>
          <w:p w:rsidR="008915EC" w:rsidRDefault="008915EC" w:rsidP="003A3B98">
            <w:r>
              <w:t>0.449</w:t>
            </w:r>
          </w:p>
        </w:tc>
        <w:tc>
          <w:tcPr>
            <w:tcW w:w="720" w:type="dxa"/>
          </w:tcPr>
          <w:p w:rsidR="008915EC" w:rsidRDefault="008915EC" w:rsidP="003A3B98">
            <w:r>
              <w:t>0.446</w:t>
            </w:r>
          </w:p>
        </w:tc>
        <w:tc>
          <w:tcPr>
            <w:tcW w:w="720" w:type="dxa"/>
          </w:tcPr>
          <w:p w:rsidR="008915EC" w:rsidRDefault="008915EC" w:rsidP="003A3B98">
            <w:r>
              <w:t>0.463</w:t>
            </w:r>
          </w:p>
        </w:tc>
        <w:tc>
          <w:tcPr>
            <w:tcW w:w="720" w:type="dxa"/>
          </w:tcPr>
          <w:p w:rsidR="008915EC" w:rsidRDefault="008915EC" w:rsidP="003A3B98">
            <w:r>
              <w:t>0.526</w:t>
            </w:r>
          </w:p>
        </w:tc>
      </w:tr>
      <w:tr w:rsidR="008915EC" w:rsidTr="003A3B98">
        <w:tc>
          <w:tcPr>
            <w:tcW w:w="720" w:type="dxa"/>
            <w:vMerge w:val="restart"/>
          </w:tcPr>
          <w:p w:rsidR="008915EC" w:rsidRDefault="008915EC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8915EC" w:rsidRDefault="008915EC" w:rsidP="003A3B98">
            <w:r>
              <w:t>DT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  <w:tc>
          <w:tcPr>
            <w:tcW w:w="720" w:type="dxa"/>
          </w:tcPr>
          <w:p w:rsidR="008915EC" w:rsidRDefault="008915EC" w:rsidP="003A3B98">
            <w:r>
              <w:t>0.453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KNN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  <w:tc>
          <w:tcPr>
            <w:tcW w:w="720" w:type="dxa"/>
          </w:tcPr>
          <w:p w:rsidR="008915EC" w:rsidRDefault="008915EC" w:rsidP="003A3B98">
            <w:r>
              <w:t>0.666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LR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  <w:tc>
          <w:tcPr>
            <w:tcW w:w="720" w:type="dxa"/>
          </w:tcPr>
          <w:p w:rsidR="008915EC" w:rsidRDefault="008915EC" w:rsidP="003A3B98">
            <w:r>
              <w:t>0.495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MNB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  <w:tc>
          <w:tcPr>
            <w:tcW w:w="720" w:type="dxa"/>
          </w:tcPr>
          <w:p w:rsidR="008915EC" w:rsidRDefault="008915EC" w:rsidP="003A3B98">
            <w:r>
              <w:t>0.000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RF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  <w:tc>
          <w:tcPr>
            <w:tcW w:w="720" w:type="dxa"/>
          </w:tcPr>
          <w:p w:rsidR="008915EC" w:rsidRDefault="008915EC" w:rsidP="003A3B98">
            <w:r>
              <w:t>0.411</w:t>
            </w:r>
          </w:p>
        </w:tc>
      </w:tr>
      <w:tr w:rsidR="008915EC" w:rsidTr="003A3B98">
        <w:tc>
          <w:tcPr>
            <w:tcW w:w="720" w:type="dxa"/>
            <w:vMerge/>
          </w:tcPr>
          <w:p w:rsidR="008915EC" w:rsidRDefault="008915EC" w:rsidP="003A3B98"/>
        </w:tc>
        <w:tc>
          <w:tcPr>
            <w:tcW w:w="720" w:type="dxa"/>
          </w:tcPr>
          <w:p w:rsidR="008915EC" w:rsidRDefault="008915EC" w:rsidP="003A3B98">
            <w:r>
              <w:t>SVM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  <w:tc>
          <w:tcPr>
            <w:tcW w:w="720" w:type="dxa"/>
          </w:tcPr>
          <w:p w:rsidR="008915EC" w:rsidRDefault="008915EC" w:rsidP="003A3B98">
            <w:r>
              <w:t>0.551</w:t>
            </w:r>
          </w:p>
        </w:tc>
      </w:tr>
    </w:tbl>
    <w:p w:rsidR="008915EC" w:rsidRDefault="008915EC" w:rsidP="008915EC"/>
    <w:p w:rsidR="008915EC" w:rsidRDefault="008915EC" w:rsidP="008915EC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</w:pPr>
    </w:p>
    <w:p w:rsidR="00A0199F" w:rsidRDefault="009746C9"/>
    <w:p w:rsidR="008915EC" w:rsidRDefault="008915EC"/>
    <w:p w:rsidR="008915EC" w:rsidRDefault="008915EC"/>
    <w:p w:rsidR="008915EC" w:rsidRDefault="008915EC" w:rsidP="008915EC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</w:pPr>
      <w:r>
        <w:rPr>
          <w:b/>
          <w:color w:val="FF0000"/>
          <w:sz w:val="28"/>
          <w:szCs w:val="28"/>
        </w:rPr>
        <w:lastRenderedPageBreak/>
        <w:t>BERT MODELLER</w:t>
      </w:r>
      <w:r>
        <w:rPr>
          <w:color w:val="FF0000"/>
        </w:rPr>
        <w:t xml:space="preserve">  -  </w:t>
      </w:r>
      <w:r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 xml:space="preserve">BASİC </w:t>
      </w:r>
      <w:r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>TRUE</w:t>
      </w:r>
    </w:p>
    <w:p w:rsidR="009746C9" w:rsidRDefault="009746C9" w:rsidP="009746C9">
      <w:pPr>
        <w:pStyle w:val="Balk1"/>
      </w:pPr>
      <w:r>
        <w:t xml:space="preserve">MODEL: </w:t>
      </w:r>
      <w:proofErr w:type="spellStart"/>
      <w:proofErr w:type="gramStart"/>
      <w:r>
        <w:t>bert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0.461</w:t>
            </w:r>
          </w:p>
        </w:tc>
        <w:tc>
          <w:tcPr>
            <w:tcW w:w="720" w:type="dxa"/>
          </w:tcPr>
          <w:p w:rsidR="009746C9" w:rsidRDefault="009746C9" w:rsidP="003A3B98">
            <w:r>
              <w:t>0.460</w:t>
            </w:r>
          </w:p>
        </w:tc>
        <w:tc>
          <w:tcPr>
            <w:tcW w:w="720" w:type="dxa"/>
          </w:tcPr>
          <w:p w:rsidR="009746C9" w:rsidRDefault="009746C9" w:rsidP="003A3B98">
            <w:r>
              <w:t>0.470</w:t>
            </w:r>
          </w:p>
        </w:tc>
        <w:tc>
          <w:tcPr>
            <w:tcW w:w="720" w:type="dxa"/>
          </w:tcPr>
          <w:p w:rsidR="009746C9" w:rsidRDefault="009746C9" w:rsidP="003A3B98">
            <w:r>
              <w:t>0.464</w:t>
            </w:r>
          </w:p>
        </w:tc>
        <w:tc>
          <w:tcPr>
            <w:tcW w:w="720" w:type="dxa"/>
          </w:tcPr>
          <w:p w:rsidR="009746C9" w:rsidRDefault="009746C9" w:rsidP="003A3B98">
            <w:r>
              <w:t>0.506</w:t>
            </w:r>
          </w:p>
        </w:tc>
        <w:tc>
          <w:tcPr>
            <w:tcW w:w="720" w:type="dxa"/>
          </w:tcPr>
          <w:p w:rsidR="009746C9" w:rsidRDefault="009746C9" w:rsidP="003A3B98">
            <w:r>
              <w:t>0.486</w:t>
            </w:r>
          </w:p>
        </w:tc>
        <w:tc>
          <w:tcPr>
            <w:tcW w:w="720" w:type="dxa"/>
          </w:tcPr>
          <w:p w:rsidR="009746C9" w:rsidRDefault="009746C9" w:rsidP="003A3B98">
            <w:r>
              <w:t>0.501</w:t>
            </w:r>
          </w:p>
        </w:tc>
        <w:tc>
          <w:tcPr>
            <w:tcW w:w="720" w:type="dxa"/>
          </w:tcPr>
          <w:p w:rsidR="009746C9" w:rsidRDefault="009746C9" w:rsidP="003A3B98">
            <w:r>
              <w:t>0.498</w:t>
            </w:r>
          </w:p>
        </w:tc>
        <w:tc>
          <w:tcPr>
            <w:tcW w:w="720" w:type="dxa"/>
          </w:tcPr>
          <w:p w:rsidR="009746C9" w:rsidRDefault="009746C9" w:rsidP="003A3B98">
            <w:r>
              <w:t>0.520</w:t>
            </w:r>
          </w:p>
        </w:tc>
        <w:tc>
          <w:tcPr>
            <w:tcW w:w="720" w:type="dxa"/>
          </w:tcPr>
          <w:p w:rsidR="009746C9" w:rsidRDefault="009746C9" w:rsidP="003A3B98">
            <w:r>
              <w:t>0.520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0.650</w:t>
            </w:r>
          </w:p>
        </w:tc>
        <w:tc>
          <w:tcPr>
            <w:tcW w:w="720" w:type="dxa"/>
          </w:tcPr>
          <w:p w:rsidR="009746C9" w:rsidRDefault="009746C9" w:rsidP="003A3B98">
            <w:r>
              <w:t>0.611</w:t>
            </w:r>
          </w:p>
        </w:tc>
        <w:tc>
          <w:tcPr>
            <w:tcW w:w="720" w:type="dxa"/>
          </w:tcPr>
          <w:p w:rsidR="009746C9" w:rsidRDefault="009746C9" w:rsidP="003A3B98">
            <w:r>
              <w:t>0.595</w:t>
            </w:r>
          </w:p>
        </w:tc>
        <w:tc>
          <w:tcPr>
            <w:tcW w:w="720" w:type="dxa"/>
          </w:tcPr>
          <w:p w:rsidR="009746C9" w:rsidRDefault="009746C9" w:rsidP="003A3B98">
            <w:r>
              <w:t>0.582</w:t>
            </w:r>
          </w:p>
        </w:tc>
        <w:tc>
          <w:tcPr>
            <w:tcW w:w="720" w:type="dxa"/>
          </w:tcPr>
          <w:p w:rsidR="009746C9" w:rsidRDefault="009746C9" w:rsidP="003A3B98">
            <w:r>
              <w:t>0.552</w:t>
            </w:r>
          </w:p>
        </w:tc>
        <w:tc>
          <w:tcPr>
            <w:tcW w:w="720" w:type="dxa"/>
          </w:tcPr>
          <w:p w:rsidR="009746C9" w:rsidRDefault="009746C9" w:rsidP="003A3B98">
            <w:r>
              <w:t>0.548</w:t>
            </w:r>
          </w:p>
        </w:tc>
        <w:tc>
          <w:tcPr>
            <w:tcW w:w="720" w:type="dxa"/>
          </w:tcPr>
          <w:p w:rsidR="009746C9" w:rsidRDefault="009746C9" w:rsidP="003A3B98">
            <w:r>
              <w:t>0.554</w:t>
            </w:r>
          </w:p>
        </w:tc>
        <w:tc>
          <w:tcPr>
            <w:tcW w:w="720" w:type="dxa"/>
          </w:tcPr>
          <w:p w:rsidR="009746C9" w:rsidRDefault="009746C9" w:rsidP="003A3B98">
            <w:r>
              <w:t>0.542</w:t>
            </w:r>
          </w:p>
        </w:tc>
        <w:tc>
          <w:tcPr>
            <w:tcW w:w="720" w:type="dxa"/>
          </w:tcPr>
          <w:p w:rsidR="009746C9" w:rsidRDefault="009746C9" w:rsidP="003A3B98">
            <w:r>
              <w:t>0.559</w:t>
            </w:r>
          </w:p>
        </w:tc>
        <w:tc>
          <w:tcPr>
            <w:tcW w:w="720" w:type="dxa"/>
          </w:tcPr>
          <w:p w:rsidR="009746C9" w:rsidRDefault="009746C9" w:rsidP="003A3B98">
            <w:r>
              <w:t>0.553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0.516</w:t>
            </w:r>
          </w:p>
        </w:tc>
        <w:tc>
          <w:tcPr>
            <w:tcW w:w="720" w:type="dxa"/>
          </w:tcPr>
          <w:p w:rsidR="009746C9" w:rsidRDefault="009746C9" w:rsidP="003A3B98">
            <w:r>
              <w:t>0.545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  <w:tc>
          <w:tcPr>
            <w:tcW w:w="720" w:type="dxa"/>
          </w:tcPr>
          <w:p w:rsidR="009746C9" w:rsidRDefault="009746C9" w:rsidP="003A3B98">
            <w:r>
              <w:t>0.537</w:t>
            </w:r>
          </w:p>
        </w:tc>
        <w:tc>
          <w:tcPr>
            <w:tcW w:w="720" w:type="dxa"/>
          </w:tcPr>
          <w:p w:rsidR="009746C9" w:rsidRDefault="009746C9" w:rsidP="003A3B98">
            <w:r>
              <w:t>0.552</w:t>
            </w:r>
          </w:p>
        </w:tc>
        <w:tc>
          <w:tcPr>
            <w:tcW w:w="720" w:type="dxa"/>
          </w:tcPr>
          <w:p w:rsidR="009746C9" w:rsidRDefault="009746C9" w:rsidP="003A3B98">
            <w:r>
              <w:t>0.552</w:t>
            </w:r>
          </w:p>
        </w:tc>
        <w:tc>
          <w:tcPr>
            <w:tcW w:w="720" w:type="dxa"/>
          </w:tcPr>
          <w:p w:rsidR="009746C9" w:rsidRDefault="009746C9" w:rsidP="003A3B98">
            <w:r>
              <w:t>0.549</w:t>
            </w:r>
          </w:p>
        </w:tc>
        <w:tc>
          <w:tcPr>
            <w:tcW w:w="720" w:type="dxa"/>
          </w:tcPr>
          <w:p w:rsidR="009746C9" w:rsidRDefault="009746C9" w:rsidP="003A3B98">
            <w:r>
              <w:t>0.558</w:t>
            </w:r>
          </w:p>
        </w:tc>
        <w:tc>
          <w:tcPr>
            <w:tcW w:w="720" w:type="dxa"/>
          </w:tcPr>
          <w:p w:rsidR="009746C9" w:rsidRDefault="009746C9" w:rsidP="003A3B98">
            <w:r>
              <w:t>0.562</w:t>
            </w:r>
          </w:p>
        </w:tc>
        <w:tc>
          <w:tcPr>
            <w:tcW w:w="720" w:type="dxa"/>
          </w:tcPr>
          <w:p w:rsidR="009746C9" w:rsidRDefault="009746C9" w:rsidP="003A3B98">
            <w:r>
              <w:t>0.576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0.537</w:t>
            </w:r>
          </w:p>
        </w:tc>
        <w:tc>
          <w:tcPr>
            <w:tcW w:w="720" w:type="dxa"/>
          </w:tcPr>
          <w:p w:rsidR="009746C9" w:rsidRDefault="009746C9" w:rsidP="003A3B98">
            <w:r>
              <w:t>0.529</w:t>
            </w:r>
          </w:p>
        </w:tc>
        <w:tc>
          <w:tcPr>
            <w:tcW w:w="720" w:type="dxa"/>
          </w:tcPr>
          <w:p w:rsidR="009746C9" w:rsidRDefault="009746C9" w:rsidP="003A3B98">
            <w:r>
              <w:t>0.534</w:t>
            </w:r>
          </w:p>
        </w:tc>
        <w:tc>
          <w:tcPr>
            <w:tcW w:w="720" w:type="dxa"/>
          </w:tcPr>
          <w:p w:rsidR="009746C9" w:rsidRDefault="009746C9" w:rsidP="003A3B98">
            <w:r>
              <w:t>0.552</w:t>
            </w:r>
          </w:p>
        </w:tc>
        <w:tc>
          <w:tcPr>
            <w:tcW w:w="720" w:type="dxa"/>
          </w:tcPr>
          <w:p w:rsidR="009746C9" w:rsidRDefault="009746C9" w:rsidP="003A3B98">
            <w:r>
              <w:t>0.554</w:t>
            </w:r>
          </w:p>
        </w:tc>
        <w:tc>
          <w:tcPr>
            <w:tcW w:w="720" w:type="dxa"/>
          </w:tcPr>
          <w:p w:rsidR="009746C9" w:rsidRDefault="009746C9" w:rsidP="003A3B98">
            <w:r>
              <w:t>0.551</w:t>
            </w:r>
          </w:p>
        </w:tc>
        <w:tc>
          <w:tcPr>
            <w:tcW w:w="720" w:type="dxa"/>
          </w:tcPr>
          <w:p w:rsidR="009746C9" w:rsidRDefault="009746C9" w:rsidP="003A3B98">
            <w:r>
              <w:t>0.556</w:t>
            </w:r>
          </w:p>
        </w:tc>
        <w:tc>
          <w:tcPr>
            <w:tcW w:w="720" w:type="dxa"/>
          </w:tcPr>
          <w:p w:rsidR="009746C9" w:rsidRDefault="009746C9" w:rsidP="003A3B98">
            <w:r>
              <w:t>0.553</w:t>
            </w:r>
          </w:p>
        </w:tc>
        <w:tc>
          <w:tcPr>
            <w:tcW w:w="720" w:type="dxa"/>
          </w:tcPr>
          <w:p w:rsidR="009746C9" w:rsidRDefault="009746C9" w:rsidP="003A3B98">
            <w:r>
              <w:t>0.572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0.473</w:t>
            </w:r>
          </w:p>
        </w:tc>
        <w:tc>
          <w:tcPr>
            <w:tcW w:w="720" w:type="dxa"/>
          </w:tcPr>
          <w:p w:rsidR="009746C9" w:rsidRDefault="009746C9" w:rsidP="003A3B98">
            <w:r>
              <w:t>0.487</w:t>
            </w:r>
          </w:p>
        </w:tc>
        <w:tc>
          <w:tcPr>
            <w:tcW w:w="720" w:type="dxa"/>
          </w:tcPr>
          <w:p w:rsidR="009746C9" w:rsidRDefault="009746C9" w:rsidP="003A3B98">
            <w:r>
              <w:t>0.503</w:t>
            </w:r>
          </w:p>
        </w:tc>
        <w:tc>
          <w:tcPr>
            <w:tcW w:w="720" w:type="dxa"/>
          </w:tcPr>
          <w:p w:rsidR="009746C9" w:rsidRDefault="009746C9" w:rsidP="003A3B98">
            <w:r>
              <w:t>0.516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0.500</w:t>
            </w:r>
          </w:p>
        </w:tc>
        <w:tc>
          <w:tcPr>
            <w:tcW w:w="720" w:type="dxa"/>
          </w:tcPr>
          <w:p w:rsidR="009746C9" w:rsidRDefault="009746C9" w:rsidP="003A3B98">
            <w:r>
              <w:t>0.514</w:t>
            </w:r>
          </w:p>
        </w:tc>
        <w:tc>
          <w:tcPr>
            <w:tcW w:w="720" w:type="dxa"/>
          </w:tcPr>
          <w:p w:rsidR="009746C9" w:rsidRDefault="009746C9" w:rsidP="003A3B98">
            <w:r>
              <w:t>0.495</w:t>
            </w:r>
          </w:p>
        </w:tc>
        <w:tc>
          <w:tcPr>
            <w:tcW w:w="720" w:type="dxa"/>
          </w:tcPr>
          <w:p w:rsidR="009746C9" w:rsidRDefault="009746C9" w:rsidP="003A3B98">
            <w:r>
              <w:t>0.516</w:t>
            </w:r>
          </w:p>
        </w:tc>
        <w:tc>
          <w:tcPr>
            <w:tcW w:w="720" w:type="dxa"/>
          </w:tcPr>
          <w:p w:rsidR="009746C9" w:rsidRDefault="009746C9" w:rsidP="003A3B98">
            <w:r>
              <w:t>0.536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0.564</w:t>
            </w:r>
          </w:p>
        </w:tc>
        <w:tc>
          <w:tcPr>
            <w:tcW w:w="720" w:type="dxa"/>
          </w:tcPr>
          <w:p w:rsidR="009746C9" w:rsidRDefault="009746C9" w:rsidP="003A3B98">
            <w:r>
              <w:t>0.616</w:t>
            </w:r>
          </w:p>
        </w:tc>
        <w:tc>
          <w:tcPr>
            <w:tcW w:w="720" w:type="dxa"/>
          </w:tcPr>
          <w:p w:rsidR="009746C9" w:rsidRDefault="009746C9" w:rsidP="003A3B98">
            <w:r>
              <w:t>0.574</w:t>
            </w:r>
          </w:p>
        </w:tc>
        <w:tc>
          <w:tcPr>
            <w:tcW w:w="720" w:type="dxa"/>
          </w:tcPr>
          <w:p w:rsidR="009746C9" w:rsidRDefault="009746C9" w:rsidP="003A3B98">
            <w:r>
              <w:t>0.569</w:t>
            </w:r>
          </w:p>
        </w:tc>
        <w:tc>
          <w:tcPr>
            <w:tcW w:w="720" w:type="dxa"/>
          </w:tcPr>
          <w:p w:rsidR="009746C9" w:rsidRDefault="009746C9" w:rsidP="003A3B98">
            <w:r>
              <w:t>0.566</w:t>
            </w:r>
          </w:p>
        </w:tc>
        <w:tc>
          <w:tcPr>
            <w:tcW w:w="720" w:type="dxa"/>
          </w:tcPr>
          <w:p w:rsidR="009746C9" w:rsidRDefault="009746C9" w:rsidP="003A3B98">
            <w:r>
              <w:t>0.565</w:t>
            </w:r>
          </w:p>
        </w:tc>
        <w:tc>
          <w:tcPr>
            <w:tcW w:w="720" w:type="dxa"/>
          </w:tcPr>
          <w:p w:rsidR="009746C9" w:rsidRDefault="009746C9" w:rsidP="003A3B98">
            <w:r>
              <w:t>0.560</w:t>
            </w:r>
          </w:p>
        </w:tc>
        <w:tc>
          <w:tcPr>
            <w:tcW w:w="720" w:type="dxa"/>
          </w:tcPr>
          <w:p w:rsidR="009746C9" w:rsidRDefault="009746C9" w:rsidP="003A3B98">
            <w:r>
              <w:t>0.564</w:t>
            </w:r>
          </w:p>
        </w:tc>
        <w:tc>
          <w:tcPr>
            <w:tcW w:w="720" w:type="dxa"/>
          </w:tcPr>
          <w:p w:rsidR="009746C9" w:rsidRDefault="009746C9" w:rsidP="003A3B98">
            <w:r>
              <w:t>0.572</w:t>
            </w:r>
          </w:p>
        </w:tc>
        <w:tc>
          <w:tcPr>
            <w:tcW w:w="720" w:type="dxa"/>
          </w:tcPr>
          <w:p w:rsidR="009746C9" w:rsidRDefault="009746C9" w:rsidP="003A3B98">
            <w:r>
              <w:t>0.577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>
      <w:pPr>
        <w:pStyle w:val="Balk1"/>
      </w:pPr>
      <w:r>
        <w:t xml:space="preserve">MODEL: </w:t>
      </w:r>
      <w:proofErr w:type="spellStart"/>
      <w:r>
        <w:t>MarianMT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0.518</w:t>
            </w:r>
          </w:p>
        </w:tc>
        <w:tc>
          <w:tcPr>
            <w:tcW w:w="720" w:type="dxa"/>
          </w:tcPr>
          <w:p w:rsidR="009746C9" w:rsidRDefault="009746C9" w:rsidP="003A3B98">
            <w:r>
              <w:t>0.484</w:t>
            </w:r>
          </w:p>
        </w:tc>
        <w:tc>
          <w:tcPr>
            <w:tcW w:w="720" w:type="dxa"/>
          </w:tcPr>
          <w:p w:rsidR="009746C9" w:rsidRDefault="009746C9" w:rsidP="003A3B98">
            <w:r>
              <w:t>0.459</w:t>
            </w:r>
          </w:p>
        </w:tc>
        <w:tc>
          <w:tcPr>
            <w:tcW w:w="720" w:type="dxa"/>
          </w:tcPr>
          <w:p w:rsidR="009746C9" w:rsidRDefault="009746C9" w:rsidP="003A3B98">
            <w:r>
              <w:t>0.472</w:t>
            </w:r>
          </w:p>
        </w:tc>
        <w:tc>
          <w:tcPr>
            <w:tcW w:w="720" w:type="dxa"/>
          </w:tcPr>
          <w:p w:rsidR="009746C9" w:rsidRDefault="009746C9" w:rsidP="003A3B98">
            <w:r>
              <w:t>0.470</w:t>
            </w:r>
          </w:p>
        </w:tc>
        <w:tc>
          <w:tcPr>
            <w:tcW w:w="720" w:type="dxa"/>
          </w:tcPr>
          <w:p w:rsidR="009746C9" w:rsidRDefault="009746C9" w:rsidP="003A3B98">
            <w:r>
              <w:t>0.494</w:t>
            </w:r>
          </w:p>
        </w:tc>
        <w:tc>
          <w:tcPr>
            <w:tcW w:w="720" w:type="dxa"/>
          </w:tcPr>
          <w:p w:rsidR="009746C9" w:rsidRDefault="009746C9" w:rsidP="003A3B98">
            <w:r>
              <w:t>0.519</w:t>
            </w:r>
          </w:p>
        </w:tc>
        <w:tc>
          <w:tcPr>
            <w:tcW w:w="720" w:type="dxa"/>
          </w:tcPr>
          <w:p w:rsidR="009746C9" w:rsidRDefault="009746C9" w:rsidP="003A3B98">
            <w:r>
              <w:t>0.514</w:t>
            </w:r>
          </w:p>
        </w:tc>
        <w:tc>
          <w:tcPr>
            <w:tcW w:w="720" w:type="dxa"/>
          </w:tcPr>
          <w:p w:rsidR="009746C9" w:rsidRDefault="009746C9" w:rsidP="003A3B98">
            <w:r>
              <w:t>0.489</w:t>
            </w:r>
          </w:p>
        </w:tc>
        <w:tc>
          <w:tcPr>
            <w:tcW w:w="720" w:type="dxa"/>
          </w:tcPr>
          <w:p w:rsidR="009746C9" w:rsidRDefault="009746C9" w:rsidP="003A3B98">
            <w:r>
              <w:t>0.521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0.643</w:t>
            </w:r>
          </w:p>
        </w:tc>
        <w:tc>
          <w:tcPr>
            <w:tcW w:w="720" w:type="dxa"/>
          </w:tcPr>
          <w:p w:rsidR="009746C9" w:rsidRDefault="009746C9" w:rsidP="003A3B98">
            <w:r>
              <w:t>0.590</w:t>
            </w:r>
          </w:p>
        </w:tc>
        <w:tc>
          <w:tcPr>
            <w:tcW w:w="720" w:type="dxa"/>
          </w:tcPr>
          <w:p w:rsidR="009746C9" w:rsidRDefault="009746C9" w:rsidP="003A3B98">
            <w:r>
              <w:t>0.575</w:t>
            </w:r>
          </w:p>
        </w:tc>
        <w:tc>
          <w:tcPr>
            <w:tcW w:w="720" w:type="dxa"/>
          </w:tcPr>
          <w:p w:rsidR="009746C9" w:rsidRDefault="009746C9" w:rsidP="003A3B98">
            <w:r>
              <w:t>0.559</w:t>
            </w:r>
          </w:p>
        </w:tc>
        <w:tc>
          <w:tcPr>
            <w:tcW w:w="720" w:type="dxa"/>
          </w:tcPr>
          <w:p w:rsidR="009746C9" w:rsidRDefault="009746C9" w:rsidP="003A3B98">
            <w:r>
              <w:t>0.548</w:t>
            </w:r>
          </w:p>
        </w:tc>
        <w:tc>
          <w:tcPr>
            <w:tcW w:w="720" w:type="dxa"/>
          </w:tcPr>
          <w:p w:rsidR="009746C9" w:rsidRDefault="009746C9" w:rsidP="003A3B98">
            <w:r>
              <w:t>0.534</w:t>
            </w:r>
          </w:p>
        </w:tc>
        <w:tc>
          <w:tcPr>
            <w:tcW w:w="720" w:type="dxa"/>
          </w:tcPr>
          <w:p w:rsidR="009746C9" w:rsidRDefault="009746C9" w:rsidP="003A3B98">
            <w:r>
              <w:t>0.541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  <w:tc>
          <w:tcPr>
            <w:tcW w:w="720" w:type="dxa"/>
          </w:tcPr>
          <w:p w:rsidR="009746C9" w:rsidRDefault="009746C9" w:rsidP="003A3B98">
            <w:r>
              <w:t>0.553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0.544</w:t>
            </w:r>
          </w:p>
        </w:tc>
        <w:tc>
          <w:tcPr>
            <w:tcW w:w="720" w:type="dxa"/>
          </w:tcPr>
          <w:p w:rsidR="009746C9" w:rsidRDefault="009746C9" w:rsidP="003A3B98">
            <w:r>
              <w:t>0.540</w:t>
            </w:r>
          </w:p>
        </w:tc>
        <w:tc>
          <w:tcPr>
            <w:tcW w:w="720" w:type="dxa"/>
          </w:tcPr>
          <w:p w:rsidR="009746C9" w:rsidRDefault="009746C9" w:rsidP="003A3B98">
            <w:r>
              <w:t>0.540</w:t>
            </w:r>
          </w:p>
        </w:tc>
        <w:tc>
          <w:tcPr>
            <w:tcW w:w="720" w:type="dxa"/>
          </w:tcPr>
          <w:p w:rsidR="009746C9" w:rsidRDefault="009746C9" w:rsidP="003A3B98">
            <w:r>
              <w:t>0.551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  <w:tc>
          <w:tcPr>
            <w:tcW w:w="720" w:type="dxa"/>
          </w:tcPr>
          <w:p w:rsidR="009746C9" w:rsidRDefault="009746C9" w:rsidP="003A3B98">
            <w:r>
              <w:t>0.546</w:t>
            </w:r>
          </w:p>
        </w:tc>
        <w:tc>
          <w:tcPr>
            <w:tcW w:w="720" w:type="dxa"/>
          </w:tcPr>
          <w:p w:rsidR="009746C9" w:rsidRDefault="009746C9" w:rsidP="003A3B98">
            <w:r>
              <w:t>0.552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  <w:tc>
          <w:tcPr>
            <w:tcW w:w="720" w:type="dxa"/>
          </w:tcPr>
          <w:p w:rsidR="009746C9" w:rsidRDefault="009746C9" w:rsidP="003A3B98">
            <w:r>
              <w:t>0.554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  <w:tc>
          <w:tcPr>
            <w:tcW w:w="720" w:type="dxa"/>
          </w:tcPr>
          <w:p w:rsidR="009746C9" w:rsidRDefault="009746C9" w:rsidP="003A3B98">
            <w:r>
              <w:t>0.537</w:t>
            </w:r>
          </w:p>
        </w:tc>
        <w:tc>
          <w:tcPr>
            <w:tcW w:w="720" w:type="dxa"/>
          </w:tcPr>
          <w:p w:rsidR="009746C9" w:rsidRDefault="009746C9" w:rsidP="003A3B98">
            <w:r>
              <w:t>0.534</w:t>
            </w:r>
          </w:p>
        </w:tc>
        <w:tc>
          <w:tcPr>
            <w:tcW w:w="720" w:type="dxa"/>
          </w:tcPr>
          <w:p w:rsidR="009746C9" w:rsidRDefault="009746C9" w:rsidP="003A3B98">
            <w:r>
              <w:t>0.545</w:t>
            </w:r>
          </w:p>
        </w:tc>
        <w:tc>
          <w:tcPr>
            <w:tcW w:w="720" w:type="dxa"/>
          </w:tcPr>
          <w:p w:rsidR="009746C9" w:rsidRDefault="009746C9" w:rsidP="003A3B98">
            <w:r>
              <w:t>0.545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  <w:tc>
          <w:tcPr>
            <w:tcW w:w="720" w:type="dxa"/>
          </w:tcPr>
          <w:p w:rsidR="009746C9" w:rsidRDefault="009746C9" w:rsidP="003A3B98">
            <w:r>
              <w:t>0.554</w:t>
            </w:r>
          </w:p>
        </w:tc>
        <w:tc>
          <w:tcPr>
            <w:tcW w:w="720" w:type="dxa"/>
          </w:tcPr>
          <w:p w:rsidR="009746C9" w:rsidRDefault="009746C9" w:rsidP="003A3B98">
            <w:r>
              <w:t>0.554</w:t>
            </w:r>
          </w:p>
        </w:tc>
        <w:tc>
          <w:tcPr>
            <w:tcW w:w="720" w:type="dxa"/>
          </w:tcPr>
          <w:p w:rsidR="009746C9" w:rsidRDefault="009746C9" w:rsidP="003A3B98">
            <w:r>
              <w:t>0.553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0.526</w:t>
            </w:r>
          </w:p>
        </w:tc>
        <w:tc>
          <w:tcPr>
            <w:tcW w:w="720" w:type="dxa"/>
          </w:tcPr>
          <w:p w:rsidR="009746C9" w:rsidRDefault="009746C9" w:rsidP="003A3B98">
            <w:r>
              <w:t>0.505</w:t>
            </w:r>
          </w:p>
        </w:tc>
        <w:tc>
          <w:tcPr>
            <w:tcW w:w="720" w:type="dxa"/>
          </w:tcPr>
          <w:p w:rsidR="009746C9" w:rsidRDefault="009746C9" w:rsidP="003A3B98">
            <w:r>
              <w:t>0.509</w:t>
            </w:r>
          </w:p>
        </w:tc>
        <w:tc>
          <w:tcPr>
            <w:tcW w:w="720" w:type="dxa"/>
          </w:tcPr>
          <w:p w:rsidR="009746C9" w:rsidRDefault="009746C9" w:rsidP="003A3B98">
            <w:r>
              <w:t>0.504</w:t>
            </w:r>
          </w:p>
        </w:tc>
        <w:tc>
          <w:tcPr>
            <w:tcW w:w="720" w:type="dxa"/>
          </w:tcPr>
          <w:p w:rsidR="009746C9" w:rsidRDefault="009746C9" w:rsidP="003A3B98">
            <w:r>
              <w:t>0.496</w:t>
            </w:r>
          </w:p>
        </w:tc>
        <w:tc>
          <w:tcPr>
            <w:tcW w:w="720" w:type="dxa"/>
          </w:tcPr>
          <w:p w:rsidR="009746C9" w:rsidRDefault="009746C9" w:rsidP="003A3B98">
            <w:r>
              <w:t>0.499</w:t>
            </w:r>
          </w:p>
        </w:tc>
        <w:tc>
          <w:tcPr>
            <w:tcW w:w="720" w:type="dxa"/>
          </w:tcPr>
          <w:p w:rsidR="009746C9" w:rsidRDefault="009746C9" w:rsidP="003A3B98">
            <w:r>
              <w:t>0.504</w:t>
            </w:r>
          </w:p>
        </w:tc>
        <w:tc>
          <w:tcPr>
            <w:tcW w:w="720" w:type="dxa"/>
          </w:tcPr>
          <w:p w:rsidR="009746C9" w:rsidRDefault="009746C9" w:rsidP="003A3B98">
            <w:r>
              <w:t>0.512</w:t>
            </w:r>
          </w:p>
        </w:tc>
        <w:tc>
          <w:tcPr>
            <w:tcW w:w="720" w:type="dxa"/>
          </w:tcPr>
          <w:p w:rsidR="009746C9" w:rsidRDefault="009746C9" w:rsidP="003A3B98">
            <w:r>
              <w:t>0.503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0.603</w:t>
            </w:r>
          </w:p>
        </w:tc>
        <w:tc>
          <w:tcPr>
            <w:tcW w:w="720" w:type="dxa"/>
          </w:tcPr>
          <w:p w:rsidR="009746C9" w:rsidRDefault="009746C9" w:rsidP="003A3B98">
            <w:r>
              <w:t>0.601</w:t>
            </w:r>
          </w:p>
        </w:tc>
        <w:tc>
          <w:tcPr>
            <w:tcW w:w="720" w:type="dxa"/>
          </w:tcPr>
          <w:p w:rsidR="009746C9" w:rsidRDefault="009746C9" w:rsidP="003A3B98">
            <w:r>
              <w:t>0.590</w:t>
            </w:r>
          </w:p>
        </w:tc>
        <w:tc>
          <w:tcPr>
            <w:tcW w:w="720" w:type="dxa"/>
          </w:tcPr>
          <w:p w:rsidR="009746C9" w:rsidRDefault="009746C9" w:rsidP="003A3B98">
            <w:r>
              <w:t>0.585</w:t>
            </w:r>
          </w:p>
        </w:tc>
        <w:tc>
          <w:tcPr>
            <w:tcW w:w="720" w:type="dxa"/>
          </w:tcPr>
          <w:p w:rsidR="009746C9" w:rsidRDefault="009746C9" w:rsidP="003A3B98">
            <w:r>
              <w:t>0.583</w:t>
            </w:r>
          </w:p>
        </w:tc>
        <w:tc>
          <w:tcPr>
            <w:tcW w:w="720" w:type="dxa"/>
          </w:tcPr>
          <w:p w:rsidR="009746C9" w:rsidRDefault="009746C9" w:rsidP="003A3B98">
            <w:r>
              <w:t>0.585</w:t>
            </w:r>
          </w:p>
        </w:tc>
        <w:tc>
          <w:tcPr>
            <w:tcW w:w="720" w:type="dxa"/>
          </w:tcPr>
          <w:p w:rsidR="009746C9" w:rsidRDefault="009746C9" w:rsidP="003A3B98">
            <w:r>
              <w:t>0.601</w:t>
            </w:r>
          </w:p>
        </w:tc>
        <w:tc>
          <w:tcPr>
            <w:tcW w:w="720" w:type="dxa"/>
          </w:tcPr>
          <w:p w:rsidR="009746C9" w:rsidRDefault="009746C9" w:rsidP="003A3B98">
            <w:r>
              <w:t>0.597</w:t>
            </w:r>
          </w:p>
        </w:tc>
        <w:tc>
          <w:tcPr>
            <w:tcW w:w="720" w:type="dxa"/>
          </w:tcPr>
          <w:p w:rsidR="009746C9" w:rsidRDefault="009746C9" w:rsidP="003A3B98">
            <w:r>
              <w:t>0.596</w:t>
            </w:r>
          </w:p>
        </w:tc>
        <w:tc>
          <w:tcPr>
            <w:tcW w:w="720" w:type="dxa"/>
          </w:tcPr>
          <w:p w:rsidR="009746C9" w:rsidRDefault="009746C9" w:rsidP="003A3B98">
            <w:r>
              <w:t>0.608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>
      <w:pPr>
        <w:pStyle w:val="Balk1"/>
      </w:pPr>
      <w:r>
        <w:t>MODEL: t5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0.493</w:t>
            </w:r>
          </w:p>
        </w:tc>
        <w:tc>
          <w:tcPr>
            <w:tcW w:w="720" w:type="dxa"/>
          </w:tcPr>
          <w:p w:rsidR="009746C9" w:rsidRDefault="009746C9" w:rsidP="003A3B98">
            <w:r>
              <w:t>0.485</w:t>
            </w:r>
          </w:p>
        </w:tc>
        <w:tc>
          <w:tcPr>
            <w:tcW w:w="720" w:type="dxa"/>
          </w:tcPr>
          <w:p w:rsidR="009746C9" w:rsidRDefault="009746C9" w:rsidP="003A3B98">
            <w:r>
              <w:t>0.455</w:t>
            </w:r>
          </w:p>
        </w:tc>
        <w:tc>
          <w:tcPr>
            <w:tcW w:w="720" w:type="dxa"/>
          </w:tcPr>
          <w:p w:rsidR="009746C9" w:rsidRDefault="009746C9" w:rsidP="003A3B98">
            <w:r>
              <w:t>0.475</w:t>
            </w:r>
          </w:p>
        </w:tc>
        <w:tc>
          <w:tcPr>
            <w:tcW w:w="720" w:type="dxa"/>
          </w:tcPr>
          <w:p w:rsidR="009746C9" w:rsidRDefault="009746C9" w:rsidP="003A3B98">
            <w:r>
              <w:t>0.482</w:t>
            </w:r>
          </w:p>
        </w:tc>
        <w:tc>
          <w:tcPr>
            <w:tcW w:w="720" w:type="dxa"/>
          </w:tcPr>
          <w:p w:rsidR="009746C9" w:rsidRDefault="009746C9" w:rsidP="003A3B98">
            <w:r>
              <w:t>0.478</w:t>
            </w:r>
          </w:p>
        </w:tc>
        <w:tc>
          <w:tcPr>
            <w:tcW w:w="720" w:type="dxa"/>
          </w:tcPr>
          <w:p w:rsidR="009746C9" w:rsidRDefault="009746C9" w:rsidP="003A3B98">
            <w:r>
              <w:t>0.511</w:t>
            </w:r>
          </w:p>
        </w:tc>
        <w:tc>
          <w:tcPr>
            <w:tcW w:w="720" w:type="dxa"/>
          </w:tcPr>
          <w:p w:rsidR="009746C9" w:rsidRDefault="009746C9" w:rsidP="003A3B98">
            <w:r>
              <w:t>0.506</w:t>
            </w:r>
          </w:p>
        </w:tc>
        <w:tc>
          <w:tcPr>
            <w:tcW w:w="720" w:type="dxa"/>
          </w:tcPr>
          <w:p w:rsidR="009746C9" w:rsidRDefault="009746C9" w:rsidP="003A3B98">
            <w:r>
              <w:t>0.502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0.623</w:t>
            </w:r>
          </w:p>
        </w:tc>
        <w:tc>
          <w:tcPr>
            <w:tcW w:w="720" w:type="dxa"/>
          </w:tcPr>
          <w:p w:rsidR="009746C9" w:rsidRDefault="009746C9" w:rsidP="003A3B98">
            <w:r>
              <w:t>0.595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  <w:tc>
          <w:tcPr>
            <w:tcW w:w="720" w:type="dxa"/>
          </w:tcPr>
          <w:p w:rsidR="009746C9" w:rsidRDefault="009746C9" w:rsidP="003A3B98">
            <w:r>
              <w:t>0.526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  <w:tc>
          <w:tcPr>
            <w:tcW w:w="720" w:type="dxa"/>
          </w:tcPr>
          <w:p w:rsidR="009746C9" w:rsidRDefault="009746C9" w:rsidP="003A3B98">
            <w:r>
              <w:t>0.528</w:t>
            </w:r>
          </w:p>
        </w:tc>
        <w:tc>
          <w:tcPr>
            <w:tcW w:w="720" w:type="dxa"/>
          </w:tcPr>
          <w:p w:rsidR="009746C9" w:rsidRDefault="009746C9" w:rsidP="003A3B98">
            <w:r>
              <w:t>0.516</w:t>
            </w:r>
          </w:p>
        </w:tc>
        <w:tc>
          <w:tcPr>
            <w:tcW w:w="720" w:type="dxa"/>
          </w:tcPr>
          <w:p w:rsidR="009746C9" w:rsidRDefault="009746C9" w:rsidP="003A3B98">
            <w:r>
              <w:t>0.544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0.522</w:t>
            </w:r>
          </w:p>
        </w:tc>
        <w:tc>
          <w:tcPr>
            <w:tcW w:w="720" w:type="dxa"/>
          </w:tcPr>
          <w:p w:rsidR="009746C9" w:rsidRDefault="009746C9" w:rsidP="003A3B98">
            <w:r>
              <w:t>0.534</w:t>
            </w:r>
          </w:p>
        </w:tc>
        <w:tc>
          <w:tcPr>
            <w:tcW w:w="720" w:type="dxa"/>
          </w:tcPr>
          <w:p w:rsidR="009746C9" w:rsidRDefault="009746C9" w:rsidP="003A3B98">
            <w:r>
              <w:t>0.526</w:t>
            </w:r>
          </w:p>
        </w:tc>
        <w:tc>
          <w:tcPr>
            <w:tcW w:w="720" w:type="dxa"/>
          </w:tcPr>
          <w:p w:rsidR="009746C9" w:rsidRDefault="009746C9" w:rsidP="003A3B98">
            <w:r>
              <w:t>0.514</w:t>
            </w:r>
          </w:p>
        </w:tc>
        <w:tc>
          <w:tcPr>
            <w:tcW w:w="720" w:type="dxa"/>
          </w:tcPr>
          <w:p w:rsidR="009746C9" w:rsidRDefault="009746C9" w:rsidP="003A3B98">
            <w:r>
              <w:t>0.509</w:t>
            </w:r>
          </w:p>
        </w:tc>
        <w:tc>
          <w:tcPr>
            <w:tcW w:w="720" w:type="dxa"/>
          </w:tcPr>
          <w:p w:rsidR="009746C9" w:rsidRDefault="009746C9" w:rsidP="003A3B98">
            <w:r>
              <w:t>0.513</w:t>
            </w:r>
          </w:p>
        </w:tc>
        <w:tc>
          <w:tcPr>
            <w:tcW w:w="720" w:type="dxa"/>
          </w:tcPr>
          <w:p w:rsidR="009746C9" w:rsidRDefault="009746C9" w:rsidP="003A3B98">
            <w:r>
              <w:t>0.503</w:t>
            </w:r>
          </w:p>
        </w:tc>
        <w:tc>
          <w:tcPr>
            <w:tcW w:w="720" w:type="dxa"/>
          </w:tcPr>
          <w:p w:rsidR="009746C9" w:rsidRDefault="009746C9" w:rsidP="003A3B98">
            <w:r>
              <w:t>0.516</w:t>
            </w:r>
          </w:p>
        </w:tc>
        <w:tc>
          <w:tcPr>
            <w:tcW w:w="720" w:type="dxa"/>
          </w:tcPr>
          <w:p w:rsidR="009746C9" w:rsidRDefault="009746C9" w:rsidP="003A3B98">
            <w:r>
              <w:t>0.533</w:t>
            </w:r>
          </w:p>
        </w:tc>
        <w:tc>
          <w:tcPr>
            <w:tcW w:w="720" w:type="dxa"/>
          </w:tcPr>
          <w:p w:rsidR="009746C9" w:rsidRDefault="009746C9" w:rsidP="003A3B98">
            <w:r>
              <w:t>0.552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0.520</w:t>
            </w:r>
          </w:p>
        </w:tc>
        <w:tc>
          <w:tcPr>
            <w:tcW w:w="720" w:type="dxa"/>
          </w:tcPr>
          <w:p w:rsidR="009746C9" w:rsidRDefault="009746C9" w:rsidP="003A3B98">
            <w:r>
              <w:t>0.532</w:t>
            </w:r>
          </w:p>
        </w:tc>
        <w:tc>
          <w:tcPr>
            <w:tcW w:w="720" w:type="dxa"/>
          </w:tcPr>
          <w:p w:rsidR="009746C9" w:rsidRDefault="009746C9" w:rsidP="003A3B98">
            <w:r>
              <w:t>0.520</w:t>
            </w:r>
          </w:p>
        </w:tc>
        <w:tc>
          <w:tcPr>
            <w:tcW w:w="720" w:type="dxa"/>
          </w:tcPr>
          <w:p w:rsidR="009746C9" w:rsidRDefault="009746C9" w:rsidP="003A3B98">
            <w:r>
              <w:t>0.511</w:t>
            </w:r>
          </w:p>
        </w:tc>
        <w:tc>
          <w:tcPr>
            <w:tcW w:w="720" w:type="dxa"/>
          </w:tcPr>
          <w:p w:rsidR="009746C9" w:rsidRDefault="009746C9" w:rsidP="003A3B98">
            <w:r>
              <w:t>0.495</w:t>
            </w:r>
          </w:p>
        </w:tc>
        <w:tc>
          <w:tcPr>
            <w:tcW w:w="720" w:type="dxa"/>
          </w:tcPr>
          <w:p w:rsidR="009746C9" w:rsidRDefault="009746C9" w:rsidP="003A3B98">
            <w:r>
              <w:t>0.518</w:t>
            </w:r>
          </w:p>
        </w:tc>
        <w:tc>
          <w:tcPr>
            <w:tcW w:w="720" w:type="dxa"/>
          </w:tcPr>
          <w:p w:rsidR="009746C9" w:rsidRDefault="009746C9" w:rsidP="003A3B98">
            <w:r>
              <w:t>0.502</w:t>
            </w:r>
          </w:p>
        </w:tc>
        <w:tc>
          <w:tcPr>
            <w:tcW w:w="720" w:type="dxa"/>
          </w:tcPr>
          <w:p w:rsidR="009746C9" w:rsidRDefault="009746C9" w:rsidP="003A3B98">
            <w:r>
              <w:t>0.502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0.504</w:t>
            </w:r>
          </w:p>
        </w:tc>
        <w:tc>
          <w:tcPr>
            <w:tcW w:w="720" w:type="dxa"/>
          </w:tcPr>
          <w:p w:rsidR="009746C9" w:rsidRDefault="009746C9" w:rsidP="003A3B98">
            <w:r>
              <w:t>0.519</w:t>
            </w:r>
          </w:p>
        </w:tc>
        <w:tc>
          <w:tcPr>
            <w:tcW w:w="720" w:type="dxa"/>
          </w:tcPr>
          <w:p w:rsidR="009746C9" w:rsidRDefault="009746C9" w:rsidP="003A3B98">
            <w:r>
              <w:t>0.501</w:t>
            </w:r>
          </w:p>
        </w:tc>
        <w:tc>
          <w:tcPr>
            <w:tcW w:w="720" w:type="dxa"/>
          </w:tcPr>
          <w:p w:rsidR="009746C9" w:rsidRDefault="009746C9" w:rsidP="003A3B98">
            <w:r>
              <w:t>0.492</w:t>
            </w:r>
          </w:p>
        </w:tc>
        <w:tc>
          <w:tcPr>
            <w:tcW w:w="720" w:type="dxa"/>
          </w:tcPr>
          <w:p w:rsidR="009746C9" w:rsidRDefault="009746C9" w:rsidP="003A3B98">
            <w:r>
              <w:t>0.479</w:t>
            </w:r>
          </w:p>
        </w:tc>
        <w:tc>
          <w:tcPr>
            <w:tcW w:w="720" w:type="dxa"/>
          </w:tcPr>
          <w:p w:rsidR="009746C9" w:rsidRDefault="009746C9" w:rsidP="003A3B98">
            <w:r>
              <w:t>0.503</w:t>
            </w:r>
          </w:p>
        </w:tc>
        <w:tc>
          <w:tcPr>
            <w:tcW w:w="720" w:type="dxa"/>
          </w:tcPr>
          <w:p w:rsidR="009746C9" w:rsidRDefault="009746C9" w:rsidP="003A3B98">
            <w:r>
              <w:t>0.509</w:t>
            </w:r>
          </w:p>
        </w:tc>
        <w:tc>
          <w:tcPr>
            <w:tcW w:w="720" w:type="dxa"/>
          </w:tcPr>
          <w:p w:rsidR="009746C9" w:rsidRDefault="009746C9" w:rsidP="003A3B98">
            <w:r>
              <w:t>0.495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  <w:tc>
          <w:tcPr>
            <w:tcW w:w="720" w:type="dxa"/>
          </w:tcPr>
          <w:p w:rsidR="009746C9" w:rsidRDefault="009746C9" w:rsidP="003A3B98">
            <w:r>
              <w:t>0.529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0.513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  <w:tc>
          <w:tcPr>
            <w:tcW w:w="720" w:type="dxa"/>
          </w:tcPr>
          <w:p w:rsidR="009746C9" w:rsidRDefault="009746C9" w:rsidP="003A3B98">
            <w:r>
              <w:t>0.494</w:t>
            </w:r>
          </w:p>
        </w:tc>
        <w:tc>
          <w:tcPr>
            <w:tcW w:w="720" w:type="dxa"/>
          </w:tcPr>
          <w:p w:rsidR="009746C9" w:rsidRDefault="009746C9" w:rsidP="003A3B98">
            <w:r>
              <w:t>0.496</w:t>
            </w:r>
          </w:p>
        </w:tc>
        <w:tc>
          <w:tcPr>
            <w:tcW w:w="720" w:type="dxa"/>
          </w:tcPr>
          <w:p w:rsidR="009746C9" w:rsidRDefault="009746C9" w:rsidP="003A3B98">
            <w:r>
              <w:t>0.442</w:t>
            </w:r>
          </w:p>
        </w:tc>
        <w:tc>
          <w:tcPr>
            <w:tcW w:w="720" w:type="dxa"/>
          </w:tcPr>
          <w:p w:rsidR="009746C9" w:rsidRDefault="009746C9" w:rsidP="003A3B98">
            <w:r>
              <w:t>0.502</w:t>
            </w:r>
          </w:p>
        </w:tc>
        <w:tc>
          <w:tcPr>
            <w:tcW w:w="720" w:type="dxa"/>
          </w:tcPr>
          <w:p w:rsidR="009746C9" w:rsidRDefault="009746C9" w:rsidP="003A3B98">
            <w:r>
              <w:t>0.474</w:t>
            </w:r>
          </w:p>
        </w:tc>
        <w:tc>
          <w:tcPr>
            <w:tcW w:w="720" w:type="dxa"/>
          </w:tcPr>
          <w:p w:rsidR="009746C9" w:rsidRDefault="009746C9" w:rsidP="003A3B98">
            <w:r>
              <w:t>0.502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  <w:tc>
          <w:tcPr>
            <w:tcW w:w="720" w:type="dxa"/>
          </w:tcPr>
          <w:p w:rsidR="009746C9" w:rsidRDefault="009746C9" w:rsidP="003A3B98">
            <w:r>
              <w:t>0.556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>
      <w:pPr>
        <w:pStyle w:val="Balk1"/>
      </w:pPr>
      <w:r>
        <w:t xml:space="preserve">MODEL: </w:t>
      </w:r>
      <w:proofErr w:type="spellStart"/>
      <w:r>
        <w:t>CamemBERT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0.465</w:t>
            </w:r>
          </w:p>
        </w:tc>
        <w:tc>
          <w:tcPr>
            <w:tcW w:w="720" w:type="dxa"/>
          </w:tcPr>
          <w:p w:rsidR="009746C9" w:rsidRDefault="009746C9" w:rsidP="003A3B98">
            <w:r>
              <w:t>0.471</w:t>
            </w:r>
          </w:p>
        </w:tc>
        <w:tc>
          <w:tcPr>
            <w:tcW w:w="720" w:type="dxa"/>
          </w:tcPr>
          <w:p w:rsidR="009746C9" w:rsidRDefault="009746C9" w:rsidP="003A3B98">
            <w:r>
              <w:t>0.460</w:t>
            </w:r>
          </w:p>
        </w:tc>
        <w:tc>
          <w:tcPr>
            <w:tcW w:w="720" w:type="dxa"/>
          </w:tcPr>
          <w:p w:rsidR="009746C9" w:rsidRDefault="009746C9" w:rsidP="003A3B98">
            <w:r>
              <w:t>0.497</w:t>
            </w:r>
          </w:p>
        </w:tc>
        <w:tc>
          <w:tcPr>
            <w:tcW w:w="720" w:type="dxa"/>
          </w:tcPr>
          <w:p w:rsidR="009746C9" w:rsidRDefault="009746C9" w:rsidP="003A3B98">
            <w:r>
              <w:t>0.499</w:t>
            </w:r>
          </w:p>
        </w:tc>
        <w:tc>
          <w:tcPr>
            <w:tcW w:w="720" w:type="dxa"/>
          </w:tcPr>
          <w:p w:rsidR="009746C9" w:rsidRDefault="009746C9" w:rsidP="003A3B98">
            <w:r>
              <w:t>0.518</w:t>
            </w:r>
          </w:p>
        </w:tc>
        <w:tc>
          <w:tcPr>
            <w:tcW w:w="720" w:type="dxa"/>
          </w:tcPr>
          <w:p w:rsidR="009746C9" w:rsidRDefault="009746C9" w:rsidP="003A3B98">
            <w:r>
              <w:t>0.498</w:t>
            </w:r>
          </w:p>
        </w:tc>
        <w:tc>
          <w:tcPr>
            <w:tcW w:w="720" w:type="dxa"/>
          </w:tcPr>
          <w:p w:rsidR="009746C9" w:rsidRDefault="009746C9" w:rsidP="003A3B98">
            <w:r>
              <w:t>0.493</w:t>
            </w:r>
          </w:p>
        </w:tc>
        <w:tc>
          <w:tcPr>
            <w:tcW w:w="720" w:type="dxa"/>
          </w:tcPr>
          <w:p w:rsidR="009746C9" w:rsidRDefault="009746C9" w:rsidP="003A3B98">
            <w:r>
              <w:t>0.487</w:t>
            </w:r>
          </w:p>
        </w:tc>
        <w:tc>
          <w:tcPr>
            <w:tcW w:w="720" w:type="dxa"/>
          </w:tcPr>
          <w:p w:rsidR="009746C9" w:rsidRDefault="009746C9" w:rsidP="003A3B98">
            <w:r>
              <w:t>0.520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0.626</w:t>
            </w:r>
          </w:p>
        </w:tc>
        <w:tc>
          <w:tcPr>
            <w:tcW w:w="720" w:type="dxa"/>
          </w:tcPr>
          <w:p w:rsidR="009746C9" w:rsidRDefault="009746C9" w:rsidP="003A3B98">
            <w:r>
              <w:t>0.590</w:t>
            </w:r>
          </w:p>
        </w:tc>
        <w:tc>
          <w:tcPr>
            <w:tcW w:w="720" w:type="dxa"/>
          </w:tcPr>
          <w:p w:rsidR="009746C9" w:rsidRDefault="009746C9" w:rsidP="003A3B98">
            <w:r>
              <w:t>0.553</w:t>
            </w:r>
          </w:p>
        </w:tc>
        <w:tc>
          <w:tcPr>
            <w:tcW w:w="720" w:type="dxa"/>
          </w:tcPr>
          <w:p w:rsidR="009746C9" w:rsidRDefault="009746C9" w:rsidP="003A3B98">
            <w:r>
              <w:t>0.539</w:t>
            </w:r>
          </w:p>
        </w:tc>
        <w:tc>
          <w:tcPr>
            <w:tcW w:w="720" w:type="dxa"/>
          </w:tcPr>
          <w:p w:rsidR="009746C9" w:rsidRDefault="009746C9" w:rsidP="003A3B98">
            <w:r>
              <w:t>0.530</w:t>
            </w:r>
          </w:p>
        </w:tc>
        <w:tc>
          <w:tcPr>
            <w:tcW w:w="720" w:type="dxa"/>
          </w:tcPr>
          <w:p w:rsidR="009746C9" w:rsidRDefault="009746C9" w:rsidP="003A3B98">
            <w:r>
              <w:t>0.526</w:t>
            </w:r>
          </w:p>
        </w:tc>
        <w:tc>
          <w:tcPr>
            <w:tcW w:w="720" w:type="dxa"/>
          </w:tcPr>
          <w:p w:rsidR="009746C9" w:rsidRDefault="009746C9" w:rsidP="003A3B98">
            <w:r>
              <w:t>0.528</w:t>
            </w:r>
          </w:p>
        </w:tc>
        <w:tc>
          <w:tcPr>
            <w:tcW w:w="720" w:type="dxa"/>
          </w:tcPr>
          <w:p w:rsidR="009746C9" w:rsidRDefault="009746C9" w:rsidP="003A3B98">
            <w:r>
              <w:t>0.522</w:t>
            </w:r>
          </w:p>
        </w:tc>
        <w:tc>
          <w:tcPr>
            <w:tcW w:w="720" w:type="dxa"/>
          </w:tcPr>
          <w:p w:rsidR="009746C9" w:rsidRDefault="009746C9" w:rsidP="003A3B98">
            <w:r>
              <w:t>0.518</w:t>
            </w:r>
          </w:p>
        </w:tc>
        <w:tc>
          <w:tcPr>
            <w:tcW w:w="720" w:type="dxa"/>
          </w:tcPr>
          <w:p w:rsidR="009746C9" w:rsidRDefault="009746C9" w:rsidP="003A3B98">
            <w:r>
              <w:t>0.529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0.517</w:t>
            </w:r>
          </w:p>
        </w:tc>
        <w:tc>
          <w:tcPr>
            <w:tcW w:w="720" w:type="dxa"/>
          </w:tcPr>
          <w:p w:rsidR="009746C9" w:rsidRDefault="009746C9" w:rsidP="003A3B98">
            <w:r>
              <w:t>0.514</w:t>
            </w:r>
          </w:p>
        </w:tc>
        <w:tc>
          <w:tcPr>
            <w:tcW w:w="720" w:type="dxa"/>
          </w:tcPr>
          <w:p w:rsidR="009746C9" w:rsidRDefault="009746C9" w:rsidP="003A3B98">
            <w:r>
              <w:t>0.518</w:t>
            </w:r>
          </w:p>
        </w:tc>
        <w:tc>
          <w:tcPr>
            <w:tcW w:w="720" w:type="dxa"/>
          </w:tcPr>
          <w:p w:rsidR="009746C9" w:rsidRDefault="009746C9" w:rsidP="003A3B98">
            <w:r>
              <w:t>0.522</w:t>
            </w:r>
          </w:p>
        </w:tc>
        <w:tc>
          <w:tcPr>
            <w:tcW w:w="720" w:type="dxa"/>
          </w:tcPr>
          <w:p w:rsidR="009746C9" w:rsidRDefault="009746C9" w:rsidP="003A3B98">
            <w:r>
              <w:t>0.527</w:t>
            </w:r>
          </w:p>
        </w:tc>
        <w:tc>
          <w:tcPr>
            <w:tcW w:w="720" w:type="dxa"/>
          </w:tcPr>
          <w:p w:rsidR="009746C9" w:rsidRDefault="009746C9" w:rsidP="003A3B98">
            <w:r>
              <w:t>0.527</w:t>
            </w:r>
          </w:p>
        </w:tc>
        <w:tc>
          <w:tcPr>
            <w:tcW w:w="720" w:type="dxa"/>
          </w:tcPr>
          <w:p w:rsidR="009746C9" w:rsidRDefault="009746C9" w:rsidP="003A3B98">
            <w:r>
              <w:t>0.525</w:t>
            </w:r>
          </w:p>
        </w:tc>
        <w:tc>
          <w:tcPr>
            <w:tcW w:w="720" w:type="dxa"/>
          </w:tcPr>
          <w:p w:rsidR="009746C9" w:rsidRDefault="009746C9" w:rsidP="003A3B98">
            <w:r>
              <w:t>0.526</w:t>
            </w:r>
          </w:p>
        </w:tc>
        <w:tc>
          <w:tcPr>
            <w:tcW w:w="720" w:type="dxa"/>
          </w:tcPr>
          <w:p w:rsidR="009746C9" w:rsidRDefault="009746C9" w:rsidP="003A3B98">
            <w:r>
              <w:t>0.525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0.517</w:t>
            </w:r>
          </w:p>
        </w:tc>
        <w:tc>
          <w:tcPr>
            <w:tcW w:w="720" w:type="dxa"/>
          </w:tcPr>
          <w:p w:rsidR="009746C9" w:rsidRDefault="009746C9" w:rsidP="003A3B98">
            <w:r>
              <w:t>0.497</w:t>
            </w:r>
          </w:p>
        </w:tc>
        <w:tc>
          <w:tcPr>
            <w:tcW w:w="720" w:type="dxa"/>
          </w:tcPr>
          <w:p w:rsidR="009746C9" w:rsidRDefault="009746C9" w:rsidP="003A3B98">
            <w:r>
              <w:t>0.518</w:t>
            </w:r>
          </w:p>
        </w:tc>
        <w:tc>
          <w:tcPr>
            <w:tcW w:w="720" w:type="dxa"/>
          </w:tcPr>
          <w:p w:rsidR="009746C9" w:rsidRDefault="009746C9" w:rsidP="003A3B98">
            <w:r>
              <w:t>0.522</w:t>
            </w:r>
          </w:p>
        </w:tc>
        <w:tc>
          <w:tcPr>
            <w:tcW w:w="720" w:type="dxa"/>
          </w:tcPr>
          <w:p w:rsidR="009746C9" w:rsidRDefault="009746C9" w:rsidP="003A3B98">
            <w:r>
              <w:t>0.529</w:t>
            </w:r>
          </w:p>
        </w:tc>
        <w:tc>
          <w:tcPr>
            <w:tcW w:w="720" w:type="dxa"/>
          </w:tcPr>
          <w:p w:rsidR="009746C9" w:rsidRDefault="009746C9" w:rsidP="003A3B98">
            <w:r>
              <w:t>0.526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  <w:tc>
          <w:tcPr>
            <w:tcW w:w="720" w:type="dxa"/>
          </w:tcPr>
          <w:p w:rsidR="009746C9" w:rsidRDefault="009746C9" w:rsidP="003A3B98">
            <w:r>
              <w:t>0.542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0.485</w:t>
            </w:r>
          </w:p>
        </w:tc>
        <w:tc>
          <w:tcPr>
            <w:tcW w:w="720" w:type="dxa"/>
          </w:tcPr>
          <w:p w:rsidR="009746C9" w:rsidRDefault="009746C9" w:rsidP="003A3B98">
            <w:r>
              <w:t>0.494</w:t>
            </w:r>
          </w:p>
        </w:tc>
        <w:tc>
          <w:tcPr>
            <w:tcW w:w="720" w:type="dxa"/>
          </w:tcPr>
          <w:p w:rsidR="009746C9" w:rsidRDefault="009746C9" w:rsidP="003A3B98">
            <w:r>
              <w:t>0.508</w:t>
            </w:r>
          </w:p>
        </w:tc>
        <w:tc>
          <w:tcPr>
            <w:tcW w:w="720" w:type="dxa"/>
          </w:tcPr>
          <w:p w:rsidR="009746C9" w:rsidRDefault="009746C9" w:rsidP="003A3B98">
            <w:r>
              <w:t>0.500</w:t>
            </w:r>
          </w:p>
        </w:tc>
        <w:tc>
          <w:tcPr>
            <w:tcW w:w="720" w:type="dxa"/>
          </w:tcPr>
          <w:p w:rsidR="009746C9" w:rsidRDefault="009746C9" w:rsidP="003A3B98">
            <w:r>
              <w:t>0.500</w:t>
            </w:r>
          </w:p>
        </w:tc>
        <w:tc>
          <w:tcPr>
            <w:tcW w:w="720" w:type="dxa"/>
          </w:tcPr>
          <w:p w:rsidR="009746C9" w:rsidRDefault="009746C9" w:rsidP="003A3B98">
            <w:r>
              <w:t>0.506</w:t>
            </w:r>
          </w:p>
        </w:tc>
        <w:tc>
          <w:tcPr>
            <w:tcW w:w="720" w:type="dxa"/>
          </w:tcPr>
          <w:p w:rsidR="009746C9" w:rsidRDefault="009746C9" w:rsidP="003A3B98">
            <w:r>
              <w:t>0.497</w:t>
            </w:r>
          </w:p>
        </w:tc>
        <w:tc>
          <w:tcPr>
            <w:tcW w:w="720" w:type="dxa"/>
          </w:tcPr>
          <w:p w:rsidR="009746C9" w:rsidRDefault="009746C9" w:rsidP="003A3B98">
            <w:r>
              <w:t>0.487</w:t>
            </w:r>
          </w:p>
        </w:tc>
        <w:tc>
          <w:tcPr>
            <w:tcW w:w="720" w:type="dxa"/>
          </w:tcPr>
          <w:p w:rsidR="009746C9" w:rsidRDefault="009746C9" w:rsidP="003A3B98">
            <w:r>
              <w:t>0.487</w:t>
            </w:r>
          </w:p>
        </w:tc>
        <w:tc>
          <w:tcPr>
            <w:tcW w:w="720" w:type="dxa"/>
          </w:tcPr>
          <w:p w:rsidR="009746C9" w:rsidRDefault="009746C9" w:rsidP="003A3B98">
            <w:r>
              <w:t>0.507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0.551</w:t>
            </w:r>
          </w:p>
        </w:tc>
        <w:tc>
          <w:tcPr>
            <w:tcW w:w="720" w:type="dxa"/>
          </w:tcPr>
          <w:p w:rsidR="009746C9" w:rsidRDefault="009746C9" w:rsidP="003A3B98">
            <w:r>
              <w:t>0.528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  <w:tc>
          <w:tcPr>
            <w:tcW w:w="720" w:type="dxa"/>
          </w:tcPr>
          <w:p w:rsidR="009746C9" w:rsidRDefault="009746C9" w:rsidP="003A3B98">
            <w:r>
              <w:t>0.549</w:t>
            </w:r>
          </w:p>
        </w:tc>
        <w:tc>
          <w:tcPr>
            <w:tcW w:w="720" w:type="dxa"/>
          </w:tcPr>
          <w:p w:rsidR="009746C9" w:rsidRDefault="009746C9" w:rsidP="003A3B98">
            <w:r>
              <w:t>0.539</w:t>
            </w:r>
          </w:p>
        </w:tc>
        <w:tc>
          <w:tcPr>
            <w:tcW w:w="720" w:type="dxa"/>
          </w:tcPr>
          <w:p w:rsidR="009746C9" w:rsidRDefault="009746C9" w:rsidP="003A3B98">
            <w:r>
              <w:t>0.545</w:t>
            </w:r>
          </w:p>
        </w:tc>
        <w:tc>
          <w:tcPr>
            <w:tcW w:w="720" w:type="dxa"/>
          </w:tcPr>
          <w:p w:rsidR="009746C9" w:rsidRDefault="009746C9" w:rsidP="003A3B98">
            <w:r>
              <w:t>0.547</w:t>
            </w:r>
          </w:p>
        </w:tc>
        <w:tc>
          <w:tcPr>
            <w:tcW w:w="720" w:type="dxa"/>
          </w:tcPr>
          <w:p w:rsidR="009746C9" w:rsidRDefault="009746C9" w:rsidP="003A3B98">
            <w:r>
              <w:t>0.560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  <w:tc>
          <w:tcPr>
            <w:tcW w:w="720" w:type="dxa"/>
          </w:tcPr>
          <w:p w:rsidR="009746C9" w:rsidRDefault="009746C9" w:rsidP="003A3B98">
            <w:r>
              <w:t>0.571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>
      <w:pPr>
        <w:pStyle w:val="Balk1"/>
      </w:pPr>
      <w:r>
        <w:lastRenderedPageBreak/>
        <w:t>MODEL: ctrl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0.467</w:t>
            </w:r>
          </w:p>
        </w:tc>
        <w:tc>
          <w:tcPr>
            <w:tcW w:w="720" w:type="dxa"/>
          </w:tcPr>
          <w:p w:rsidR="009746C9" w:rsidRDefault="009746C9" w:rsidP="003A3B98">
            <w:r>
              <w:t>0.472</w:t>
            </w:r>
          </w:p>
        </w:tc>
        <w:tc>
          <w:tcPr>
            <w:tcW w:w="720" w:type="dxa"/>
          </w:tcPr>
          <w:p w:rsidR="009746C9" w:rsidRDefault="009746C9" w:rsidP="003A3B98">
            <w:r>
              <w:t>0.468</w:t>
            </w:r>
          </w:p>
        </w:tc>
        <w:tc>
          <w:tcPr>
            <w:tcW w:w="720" w:type="dxa"/>
          </w:tcPr>
          <w:p w:rsidR="009746C9" w:rsidRDefault="009746C9" w:rsidP="003A3B98">
            <w:r>
              <w:t>0.472</w:t>
            </w:r>
          </w:p>
        </w:tc>
        <w:tc>
          <w:tcPr>
            <w:tcW w:w="720" w:type="dxa"/>
          </w:tcPr>
          <w:p w:rsidR="009746C9" w:rsidRDefault="009746C9" w:rsidP="003A3B98">
            <w:r>
              <w:t>0.471</w:t>
            </w:r>
          </w:p>
        </w:tc>
        <w:tc>
          <w:tcPr>
            <w:tcW w:w="720" w:type="dxa"/>
          </w:tcPr>
          <w:p w:rsidR="009746C9" w:rsidRDefault="009746C9" w:rsidP="003A3B98">
            <w:r>
              <w:t>0.503</w:t>
            </w:r>
          </w:p>
        </w:tc>
        <w:tc>
          <w:tcPr>
            <w:tcW w:w="720" w:type="dxa"/>
          </w:tcPr>
          <w:p w:rsidR="009746C9" w:rsidRDefault="009746C9" w:rsidP="003A3B98">
            <w:r>
              <w:t>0.514</w:t>
            </w:r>
          </w:p>
        </w:tc>
        <w:tc>
          <w:tcPr>
            <w:tcW w:w="720" w:type="dxa"/>
          </w:tcPr>
          <w:p w:rsidR="009746C9" w:rsidRDefault="009746C9" w:rsidP="003A3B98">
            <w:r>
              <w:t>0.504</w:t>
            </w:r>
          </w:p>
        </w:tc>
        <w:tc>
          <w:tcPr>
            <w:tcW w:w="720" w:type="dxa"/>
          </w:tcPr>
          <w:p w:rsidR="009746C9" w:rsidRDefault="009746C9" w:rsidP="003A3B98">
            <w:r>
              <w:t>0.495</w:t>
            </w:r>
          </w:p>
        </w:tc>
        <w:tc>
          <w:tcPr>
            <w:tcW w:w="720" w:type="dxa"/>
          </w:tcPr>
          <w:p w:rsidR="009746C9" w:rsidRDefault="009746C9" w:rsidP="003A3B98">
            <w:r>
              <w:t>0.525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0.624</w:t>
            </w:r>
          </w:p>
        </w:tc>
        <w:tc>
          <w:tcPr>
            <w:tcW w:w="720" w:type="dxa"/>
          </w:tcPr>
          <w:p w:rsidR="009746C9" w:rsidRDefault="009746C9" w:rsidP="003A3B98">
            <w:r>
              <w:t>0.622</w:t>
            </w:r>
          </w:p>
        </w:tc>
        <w:tc>
          <w:tcPr>
            <w:tcW w:w="720" w:type="dxa"/>
          </w:tcPr>
          <w:p w:rsidR="009746C9" w:rsidRDefault="009746C9" w:rsidP="003A3B98">
            <w:r>
              <w:t>0.585</w:t>
            </w:r>
          </w:p>
        </w:tc>
        <w:tc>
          <w:tcPr>
            <w:tcW w:w="720" w:type="dxa"/>
          </w:tcPr>
          <w:p w:rsidR="009746C9" w:rsidRDefault="009746C9" w:rsidP="003A3B98">
            <w:r>
              <w:t>0.578</w:t>
            </w:r>
          </w:p>
        </w:tc>
        <w:tc>
          <w:tcPr>
            <w:tcW w:w="720" w:type="dxa"/>
          </w:tcPr>
          <w:p w:rsidR="009746C9" w:rsidRDefault="009746C9" w:rsidP="003A3B98">
            <w:r>
              <w:t>0.556</w:t>
            </w:r>
          </w:p>
        </w:tc>
        <w:tc>
          <w:tcPr>
            <w:tcW w:w="720" w:type="dxa"/>
          </w:tcPr>
          <w:p w:rsidR="009746C9" w:rsidRDefault="009746C9" w:rsidP="003A3B98">
            <w:r>
              <w:t>0.557</w:t>
            </w:r>
          </w:p>
        </w:tc>
        <w:tc>
          <w:tcPr>
            <w:tcW w:w="720" w:type="dxa"/>
          </w:tcPr>
          <w:p w:rsidR="009746C9" w:rsidRDefault="009746C9" w:rsidP="003A3B98">
            <w:r>
              <w:t>0.544</w:t>
            </w:r>
          </w:p>
        </w:tc>
        <w:tc>
          <w:tcPr>
            <w:tcW w:w="720" w:type="dxa"/>
          </w:tcPr>
          <w:p w:rsidR="009746C9" w:rsidRDefault="009746C9" w:rsidP="003A3B98">
            <w:r>
              <w:t>0.560</w:t>
            </w:r>
          </w:p>
        </w:tc>
        <w:tc>
          <w:tcPr>
            <w:tcW w:w="720" w:type="dxa"/>
          </w:tcPr>
          <w:p w:rsidR="009746C9" w:rsidRDefault="009746C9" w:rsidP="003A3B98">
            <w:r>
              <w:t>0.536</w:t>
            </w:r>
          </w:p>
        </w:tc>
        <w:tc>
          <w:tcPr>
            <w:tcW w:w="720" w:type="dxa"/>
          </w:tcPr>
          <w:p w:rsidR="009746C9" w:rsidRDefault="009746C9" w:rsidP="003A3B98">
            <w:r>
              <w:t>0.546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0.517</w:t>
            </w:r>
          </w:p>
        </w:tc>
        <w:tc>
          <w:tcPr>
            <w:tcW w:w="720" w:type="dxa"/>
          </w:tcPr>
          <w:p w:rsidR="009746C9" w:rsidRDefault="009746C9" w:rsidP="003A3B98">
            <w:r>
              <w:t>0.539</w:t>
            </w:r>
          </w:p>
        </w:tc>
        <w:tc>
          <w:tcPr>
            <w:tcW w:w="720" w:type="dxa"/>
          </w:tcPr>
          <w:p w:rsidR="009746C9" w:rsidRDefault="009746C9" w:rsidP="003A3B98">
            <w:r>
              <w:t>0.522</w:t>
            </w:r>
          </w:p>
        </w:tc>
        <w:tc>
          <w:tcPr>
            <w:tcW w:w="720" w:type="dxa"/>
          </w:tcPr>
          <w:p w:rsidR="009746C9" w:rsidRDefault="009746C9" w:rsidP="003A3B98">
            <w:r>
              <w:t>0.512</w:t>
            </w:r>
          </w:p>
        </w:tc>
        <w:tc>
          <w:tcPr>
            <w:tcW w:w="720" w:type="dxa"/>
          </w:tcPr>
          <w:p w:rsidR="009746C9" w:rsidRDefault="009746C9" w:rsidP="003A3B98">
            <w:r>
              <w:t>0.551</w:t>
            </w:r>
          </w:p>
        </w:tc>
        <w:tc>
          <w:tcPr>
            <w:tcW w:w="720" w:type="dxa"/>
          </w:tcPr>
          <w:p w:rsidR="009746C9" w:rsidRDefault="009746C9" w:rsidP="003A3B98">
            <w:r>
              <w:t>0.551</w:t>
            </w:r>
          </w:p>
        </w:tc>
        <w:tc>
          <w:tcPr>
            <w:tcW w:w="720" w:type="dxa"/>
          </w:tcPr>
          <w:p w:rsidR="009746C9" w:rsidRDefault="009746C9" w:rsidP="003A3B98">
            <w:r>
              <w:t>0.568</w:t>
            </w:r>
          </w:p>
        </w:tc>
        <w:tc>
          <w:tcPr>
            <w:tcW w:w="720" w:type="dxa"/>
          </w:tcPr>
          <w:p w:rsidR="009746C9" w:rsidRDefault="009746C9" w:rsidP="003A3B98">
            <w:r>
              <w:t>0.560</w:t>
            </w:r>
          </w:p>
        </w:tc>
        <w:tc>
          <w:tcPr>
            <w:tcW w:w="720" w:type="dxa"/>
          </w:tcPr>
          <w:p w:rsidR="009746C9" w:rsidRDefault="009746C9" w:rsidP="003A3B98">
            <w:r>
              <w:t>0.563</w:t>
            </w:r>
          </w:p>
        </w:tc>
        <w:tc>
          <w:tcPr>
            <w:tcW w:w="720" w:type="dxa"/>
          </w:tcPr>
          <w:p w:rsidR="009746C9" w:rsidRDefault="009746C9" w:rsidP="003A3B98">
            <w:r>
              <w:t>0.572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0.483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  <w:tc>
          <w:tcPr>
            <w:tcW w:w="720" w:type="dxa"/>
          </w:tcPr>
          <w:p w:rsidR="009746C9" w:rsidRDefault="009746C9" w:rsidP="003A3B98">
            <w:r>
              <w:t>0.521</w:t>
            </w:r>
          </w:p>
        </w:tc>
        <w:tc>
          <w:tcPr>
            <w:tcW w:w="720" w:type="dxa"/>
          </w:tcPr>
          <w:p w:rsidR="009746C9" w:rsidRDefault="009746C9" w:rsidP="003A3B98">
            <w:r>
              <w:t>0.507</w:t>
            </w:r>
          </w:p>
        </w:tc>
        <w:tc>
          <w:tcPr>
            <w:tcW w:w="720" w:type="dxa"/>
          </w:tcPr>
          <w:p w:rsidR="009746C9" w:rsidRDefault="009746C9" w:rsidP="003A3B98">
            <w:r>
              <w:t>0.552</w:t>
            </w:r>
          </w:p>
        </w:tc>
        <w:tc>
          <w:tcPr>
            <w:tcW w:w="720" w:type="dxa"/>
          </w:tcPr>
          <w:p w:rsidR="009746C9" w:rsidRDefault="009746C9" w:rsidP="003A3B98">
            <w:r>
              <w:t>0.547</w:t>
            </w:r>
          </w:p>
        </w:tc>
        <w:tc>
          <w:tcPr>
            <w:tcW w:w="720" w:type="dxa"/>
          </w:tcPr>
          <w:p w:rsidR="009746C9" w:rsidRDefault="009746C9" w:rsidP="003A3B98">
            <w:r>
              <w:t>0.564</w:t>
            </w:r>
          </w:p>
        </w:tc>
        <w:tc>
          <w:tcPr>
            <w:tcW w:w="720" w:type="dxa"/>
          </w:tcPr>
          <w:p w:rsidR="009746C9" w:rsidRDefault="009746C9" w:rsidP="003A3B98">
            <w:r>
              <w:t>0.562</w:t>
            </w:r>
          </w:p>
        </w:tc>
        <w:tc>
          <w:tcPr>
            <w:tcW w:w="720" w:type="dxa"/>
          </w:tcPr>
          <w:p w:rsidR="009746C9" w:rsidRDefault="009746C9" w:rsidP="003A3B98">
            <w:r>
              <w:t>0.565</w:t>
            </w:r>
          </w:p>
        </w:tc>
        <w:tc>
          <w:tcPr>
            <w:tcW w:w="720" w:type="dxa"/>
          </w:tcPr>
          <w:p w:rsidR="009746C9" w:rsidRDefault="009746C9" w:rsidP="003A3B98">
            <w:r>
              <w:t>0.569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0.482</w:t>
            </w:r>
          </w:p>
        </w:tc>
        <w:tc>
          <w:tcPr>
            <w:tcW w:w="720" w:type="dxa"/>
          </w:tcPr>
          <w:p w:rsidR="009746C9" w:rsidRDefault="009746C9" w:rsidP="003A3B98">
            <w:r>
              <w:t>0.486</w:t>
            </w:r>
          </w:p>
        </w:tc>
        <w:tc>
          <w:tcPr>
            <w:tcW w:w="720" w:type="dxa"/>
          </w:tcPr>
          <w:p w:rsidR="009746C9" w:rsidRDefault="009746C9" w:rsidP="003A3B98">
            <w:r>
              <w:t>0.503</w:t>
            </w:r>
          </w:p>
        </w:tc>
        <w:tc>
          <w:tcPr>
            <w:tcW w:w="720" w:type="dxa"/>
          </w:tcPr>
          <w:p w:rsidR="009746C9" w:rsidRDefault="009746C9" w:rsidP="003A3B98">
            <w:r>
              <w:t>0.503</w:t>
            </w:r>
          </w:p>
        </w:tc>
        <w:tc>
          <w:tcPr>
            <w:tcW w:w="720" w:type="dxa"/>
          </w:tcPr>
          <w:p w:rsidR="009746C9" w:rsidRDefault="009746C9" w:rsidP="003A3B98">
            <w:r>
              <w:t>0.517</w:t>
            </w:r>
          </w:p>
        </w:tc>
        <w:tc>
          <w:tcPr>
            <w:tcW w:w="720" w:type="dxa"/>
          </w:tcPr>
          <w:p w:rsidR="009746C9" w:rsidRDefault="009746C9" w:rsidP="003A3B98">
            <w:r>
              <w:t>0.526</w:t>
            </w:r>
          </w:p>
        </w:tc>
        <w:tc>
          <w:tcPr>
            <w:tcW w:w="720" w:type="dxa"/>
          </w:tcPr>
          <w:p w:rsidR="009746C9" w:rsidRDefault="009746C9" w:rsidP="003A3B98">
            <w:r>
              <w:t>0.525</w:t>
            </w:r>
          </w:p>
        </w:tc>
        <w:tc>
          <w:tcPr>
            <w:tcW w:w="720" w:type="dxa"/>
          </w:tcPr>
          <w:p w:rsidR="009746C9" w:rsidRDefault="009746C9" w:rsidP="003A3B98">
            <w:r>
              <w:t>0.508</w:t>
            </w:r>
          </w:p>
        </w:tc>
        <w:tc>
          <w:tcPr>
            <w:tcW w:w="720" w:type="dxa"/>
          </w:tcPr>
          <w:p w:rsidR="009746C9" w:rsidRDefault="009746C9" w:rsidP="003A3B98">
            <w:r>
              <w:t>0.499</w:t>
            </w:r>
          </w:p>
        </w:tc>
        <w:tc>
          <w:tcPr>
            <w:tcW w:w="720" w:type="dxa"/>
          </w:tcPr>
          <w:p w:rsidR="009746C9" w:rsidRDefault="009746C9" w:rsidP="003A3B98">
            <w:r>
              <w:t>0.542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0.552</w:t>
            </w:r>
          </w:p>
        </w:tc>
        <w:tc>
          <w:tcPr>
            <w:tcW w:w="720" w:type="dxa"/>
          </w:tcPr>
          <w:p w:rsidR="009746C9" w:rsidRDefault="009746C9" w:rsidP="003A3B98">
            <w:r>
              <w:t>0.526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  <w:tc>
          <w:tcPr>
            <w:tcW w:w="720" w:type="dxa"/>
          </w:tcPr>
          <w:p w:rsidR="009746C9" w:rsidRDefault="009746C9" w:rsidP="003A3B98">
            <w:r>
              <w:t>0.579</w:t>
            </w:r>
          </w:p>
        </w:tc>
        <w:tc>
          <w:tcPr>
            <w:tcW w:w="720" w:type="dxa"/>
          </w:tcPr>
          <w:p w:rsidR="009746C9" w:rsidRDefault="009746C9" w:rsidP="003A3B98">
            <w:r>
              <w:t>0.561</w:t>
            </w:r>
          </w:p>
        </w:tc>
        <w:tc>
          <w:tcPr>
            <w:tcW w:w="720" w:type="dxa"/>
          </w:tcPr>
          <w:p w:rsidR="009746C9" w:rsidRDefault="009746C9" w:rsidP="003A3B98">
            <w:r>
              <w:t>0.591</w:t>
            </w:r>
          </w:p>
        </w:tc>
        <w:tc>
          <w:tcPr>
            <w:tcW w:w="720" w:type="dxa"/>
          </w:tcPr>
          <w:p w:rsidR="009746C9" w:rsidRDefault="009746C9" w:rsidP="003A3B98">
            <w:r>
              <w:t>0.579</w:t>
            </w:r>
          </w:p>
        </w:tc>
        <w:tc>
          <w:tcPr>
            <w:tcW w:w="720" w:type="dxa"/>
          </w:tcPr>
          <w:p w:rsidR="009746C9" w:rsidRDefault="009746C9" w:rsidP="003A3B98">
            <w:r>
              <w:t>0.590</w:t>
            </w:r>
          </w:p>
        </w:tc>
        <w:tc>
          <w:tcPr>
            <w:tcW w:w="720" w:type="dxa"/>
          </w:tcPr>
          <w:p w:rsidR="009746C9" w:rsidRDefault="009746C9" w:rsidP="003A3B98">
            <w:r>
              <w:t>0.596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>
      <w:pPr>
        <w:pStyle w:val="Balk1"/>
      </w:pPr>
      <w:r>
        <w:t>MODEL: reformer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0.485</w:t>
            </w:r>
          </w:p>
        </w:tc>
        <w:tc>
          <w:tcPr>
            <w:tcW w:w="720" w:type="dxa"/>
          </w:tcPr>
          <w:p w:rsidR="009746C9" w:rsidRDefault="009746C9" w:rsidP="003A3B98">
            <w:r>
              <w:t>0.454</w:t>
            </w:r>
          </w:p>
        </w:tc>
        <w:tc>
          <w:tcPr>
            <w:tcW w:w="720" w:type="dxa"/>
          </w:tcPr>
          <w:p w:rsidR="009746C9" w:rsidRDefault="009746C9" w:rsidP="003A3B98">
            <w:r>
              <w:t>0.454</w:t>
            </w:r>
          </w:p>
        </w:tc>
        <w:tc>
          <w:tcPr>
            <w:tcW w:w="720" w:type="dxa"/>
          </w:tcPr>
          <w:p w:rsidR="009746C9" w:rsidRDefault="009746C9" w:rsidP="003A3B98">
            <w:r>
              <w:t>0.470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0.498</w:t>
            </w:r>
          </w:p>
        </w:tc>
        <w:tc>
          <w:tcPr>
            <w:tcW w:w="720" w:type="dxa"/>
          </w:tcPr>
          <w:p w:rsidR="009746C9" w:rsidRDefault="009746C9" w:rsidP="003A3B98">
            <w:r>
              <w:t>0.508</w:t>
            </w:r>
          </w:p>
        </w:tc>
        <w:tc>
          <w:tcPr>
            <w:tcW w:w="720" w:type="dxa"/>
          </w:tcPr>
          <w:p w:rsidR="009746C9" w:rsidRDefault="009746C9" w:rsidP="003A3B98">
            <w:r>
              <w:t>0.500</w:t>
            </w:r>
          </w:p>
        </w:tc>
        <w:tc>
          <w:tcPr>
            <w:tcW w:w="720" w:type="dxa"/>
          </w:tcPr>
          <w:p w:rsidR="009746C9" w:rsidRDefault="009746C9" w:rsidP="003A3B98">
            <w:r>
              <w:t>0.513</w:t>
            </w:r>
          </w:p>
        </w:tc>
        <w:tc>
          <w:tcPr>
            <w:tcW w:w="720" w:type="dxa"/>
          </w:tcPr>
          <w:p w:rsidR="009746C9" w:rsidRDefault="009746C9" w:rsidP="003A3B98">
            <w:r>
              <w:t>0.515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0.634</w:t>
            </w:r>
          </w:p>
        </w:tc>
        <w:tc>
          <w:tcPr>
            <w:tcW w:w="720" w:type="dxa"/>
          </w:tcPr>
          <w:p w:rsidR="009746C9" w:rsidRDefault="009746C9" w:rsidP="003A3B98">
            <w:r>
              <w:t>0.597</w:t>
            </w:r>
          </w:p>
        </w:tc>
        <w:tc>
          <w:tcPr>
            <w:tcW w:w="720" w:type="dxa"/>
          </w:tcPr>
          <w:p w:rsidR="009746C9" w:rsidRDefault="009746C9" w:rsidP="003A3B98">
            <w:r>
              <w:t>0.578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  <w:tc>
          <w:tcPr>
            <w:tcW w:w="720" w:type="dxa"/>
          </w:tcPr>
          <w:p w:rsidR="009746C9" w:rsidRDefault="009746C9" w:rsidP="003A3B98">
            <w:r>
              <w:t>0.561</w:t>
            </w:r>
          </w:p>
        </w:tc>
        <w:tc>
          <w:tcPr>
            <w:tcW w:w="720" w:type="dxa"/>
          </w:tcPr>
          <w:p w:rsidR="009746C9" w:rsidRDefault="009746C9" w:rsidP="003A3B98">
            <w:r>
              <w:t>0.549</w:t>
            </w:r>
          </w:p>
        </w:tc>
        <w:tc>
          <w:tcPr>
            <w:tcW w:w="720" w:type="dxa"/>
          </w:tcPr>
          <w:p w:rsidR="009746C9" w:rsidRDefault="009746C9" w:rsidP="003A3B98">
            <w:r>
              <w:t>0.563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  <w:tc>
          <w:tcPr>
            <w:tcW w:w="720" w:type="dxa"/>
          </w:tcPr>
          <w:p w:rsidR="009746C9" w:rsidRDefault="009746C9" w:rsidP="003A3B98">
            <w:r>
              <w:t>0.537</w:t>
            </w:r>
          </w:p>
        </w:tc>
        <w:tc>
          <w:tcPr>
            <w:tcW w:w="720" w:type="dxa"/>
          </w:tcPr>
          <w:p w:rsidR="009746C9" w:rsidRDefault="009746C9" w:rsidP="003A3B98">
            <w:r>
              <w:t>0.548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0.522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0.546</w:t>
            </w:r>
          </w:p>
        </w:tc>
        <w:tc>
          <w:tcPr>
            <w:tcW w:w="720" w:type="dxa"/>
          </w:tcPr>
          <w:p w:rsidR="009746C9" w:rsidRDefault="009746C9" w:rsidP="003A3B98">
            <w:r>
              <w:t>0.548</w:t>
            </w:r>
          </w:p>
        </w:tc>
        <w:tc>
          <w:tcPr>
            <w:tcW w:w="720" w:type="dxa"/>
          </w:tcPr>
          <w:p w:rsidR="009746C9" w:rsidRDefault="009746C9" w:rsidP="003A3B98">
            <w:r>
              <w:t>0.535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0.532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0.509</w:t>
            </w:r>
          </w:p>
        </w:tc>
        <w:tc>
          <w:tcPr>
            <w:tcW w:w="720" w:type="dxa"/>
          </w:tcPr>
          <w:p w:rsidR="009746C9" w:rsidRDefault="009746C9" w:rsidP="003A3B98">
            <w:r>
              <w:t>0.520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  <w:tc>
          <w:tcPr>
            <w:tcW w:w="720" w:type="dxa"/>
          </w:tcPr>
          <w:p w:rsidR="009746C9" w:rsidRDefault="009746C9" w:rsidP="003A3B98">
            <w:r>
              <w:t>0.545</w:t>
            </w:r>
          </w:p>
        </w:tc>
        <w:tc>
          <w:tcPr>
            <w:tcW w:w="720" w:type="dxa"/>
          </w:tcPr>
          <w:p w:rsidR="009746C9" w:rsidRDefault="009746C9" w:rsidP="003A3B98">
            <w:r>
              <w:t>0.533</w:t>
            </w:r>
          </w:p>
        </w:tc>
        <w:tc>
          <w:tcPr>
            <w:tcW w:w="720" w:type="dxa"/>
          </w:tcPr>
          <w:p w:rsidR="009746C9" w:rsidRDefault="009746C9" w:rsidP="003A3B98">
            <w:r>
              <w:t>0.525</w:t>
            </w:r>
          </w:p>
        </w:tc>
        <w:tc>
          <w:tcPr>
            <w:tcW w:w="720" w:type="dxa"/>
          </w:tcPr>
          <w:p w:rsidR="009746C9" w:rsidRDefault="009746C9" w:rsidP="003A3B98">
            <w:r>
              <w:t>0.525</w:t>
            </w:r>
          </w:p>
        </w:tc>
        <w:tc>
          <w:tcPr>
            <w:tcW w:w="720" w:type="dxa"/>
          </w:tcPr>
          <w:p w:rsidR="009746C9" w:rsidRDefault="009746C9" w:rsidP="003A3B98">
            <w:r>
              <w:t>0.519</w:t>
            </w:r>
          </w:p>
        </w:tc>
        <w:tc>
          <w:tcPr>
            <w:tcW w:w="720" w:type="dxa"/>
          </w:tcPr>
          <w:p w:rsidR="009746C9" w:rsidRDefault="009746C9" w:rsidP="003A3B98">
            <w:r>
              <w:t>0.543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0.506</w:t>
            </w:r>
          </w:p>
        </w:tc>
        <w:tc>
          <w:tcPr>
            <w:tcW w:w="720" w:type="dxa"/>
          </w:tcPr>
          <w:p w:rsidR="009746C9" w:rsidRDefault="009746C9" w:rsidP="003A3B98">
            <w:r>
              <w:t>0.481</w:t>
            </w:r>
          </w:p>
        </w:tc>
        <w:tc>
          <w:tcPr>
            <w:tcW w:w="720" w:type="dxa"/>
          </w:tcPr>
          <w:p w:rsidR="009746C9" w:rsidRDefault="009746C9" w:rsidP="003A3B98">
            <w:r>
              <w:t>0.490</w:t>
            </w:r>
          </w:p>
        </w:tc>
        <w:tc>
          <w:tcPr>
            <w:tcW w:w="720" w:type="dxa"/>
          </w:tcPr>
          <w:p w:rsidR="009746C9" w:rsidRDefault="009746C9" w:rsidP="003A3B98">
            <w:r>
              <w:t>0.501</w:t>
            </w:r>
          </w:p>
        </w:tc>
        <w:tc>
          <w:tcPr>
            <w:tcW w:w="720" w:type="dxa"/>
          </w:tcPr>
          <w:p w:rsidR="009746C9" w:rsidRDefault="009746C9" w:rsidP="003A3B98">
            <w:r>
              <w:t>0.518</w:t>
            </w:r>
          </w:p>
        </w:tc>
        <w:tc>
          <w:tcPr>
            <w:tcW w:w="720" w:type="dxa"/>
          </w:tcPr>
          <w:p w:rsidR="009746C9" w:rsidRDefault="009746C9" w:rsidP="003A3B98">
            <w:r>
              <w:t>0.508</w:t>
            </w:r>
          </w:p>
        </w:tc>
        <w:tc>
          <w:tcPr>
            <w:tcW w:w="720" w:type="dxa"/>
          </w:tcPr>
          <w:p w:rsidR="009746C9" w:rsidRDefault="009746C9" w:rsidP="003A3B98">
            <w:r>
              <w:t>0.506</w:t>
            </w:r>
          </w:p>
        </w:tc>
        <w:tc>
          <w:tcPr>
            <w:tcW w:w="720" w:type="dxa"/>
          </w:tcPr>
          <w:p w:rsidR="009746C9" w:rsidRDefault="009746C9" w:rsidP="003A3B98">
            <w:r>
              <w:t>0.510</w:t>
            </w:r>
          </w:p>
        </w:tc>
        <w:tc>
          <w:tcPr>
            <w:tcW w:w="720" w:type="dxa"/>
          </w:tcPr>
          <w:p w:rsidR="009746C9" w:rsidRDefault="009746C9" w:rsidP="003A3B98">
            <w:r>
              <w:t>0.505</w:t>
            </w:r>
          </w:p>
        </w:tc>
        <w:tc>
          <w:tcPr>
            <w:tcW w:w="720" w:type="dxa"/>
          </w:tcPr>
          <w:p w:rsidR="009746C9" w:rsidRDefault="009746C9" w:rsidP="003A3B98">
            <w:r>
              <w:t>0.530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0.533</w:t>
            </w:r>
          </w:p>
        </w:tc>
        <w:tc>
          <w:tcPr>
            <w:tcW w:w="720" w:type="dxa"/>
          </w:tcPr>
          <w:p w:rsidR="009746C9" w:rsidRDefault="009746C9" w:rsidP="003A3B98">
            <w:r>
              <w:t>0.543</w:t>
            </w:r>
          </w:p>
        </w:tc>
        <w:tc>
          <w:tcPr>
            <w:tcW w:w="720" w:type="dxa"/>
          </w:tcPr>
          <w:p w:rsidR="009746C9" w:rsidRDefault="009746C9" w:rsidP="003A3B98">
            <w:r>
              <w:t>0.542</w:t>
            </w:r>
          </w:p>
        </w:tc>
        <w:tc>
          <w:tcPr>
            <w:tcW w:w="720" w:type="dxa"/>
          </w:tcPr>
          <w:p w:rsidR="009746C9" w:rsidRDefault="009746C9" w:rsidP="003A3B98">
            <w:r>
              <w:t>0.568</w:t>
            </w:r>
          </w:p>
        </w:tc>
        <w:tc>
          <w:tcPr>
            <w:tcW w:w="720" w:type="dxa"/>
          </w:tcPr>
          <w:p w:rsidR="009746C9" w:rsidRDefault="009746C9" w:rsidP="003A3B98">
            <w:r>
              <w:t>0.559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  <w:tc>
          <w:tcPr>
            <w:tcW w:w="720" w:type="dxa"/>
          </w:tcPr>
          <w:p w:rsidR="009746C9" w:rsidRDefault="009746C9" w:rsidP="003A3B98">
            <w:r>
              <w:t>0.563</w:t>
            </w:r>
          </w:p>
        </w:tc>
        <w:tc>
          <w:tcPr>
            <w:tcW w:w="720" w:type="dxa"/>
          </w:tcPr>
          <w:p w:rsidR="009746C9" w:rsidRDefault="009746C9" w:rsidP="003A3B98">
            <w:r>
              <w:t>0.563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  <w:tc>
          <w:tcPr>
            <w:tcW w:w="720" w:type="dxa"/>
          </w:tcPr>
          <w:p w:rsidR="009746C9" w:rsidRDefault="009746C9" w:rsidP="003A3B98">
            <w:r>
              <w:t>0.563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>
      <w:pPr>
        <w:pStyle w:val="Balk1"/>
      </w:pPr>
      <w:r>
        <w:t xml:space="preserve">MODEL: </w:t>
      </w:r>
      <w:proofErr w:type="spellStart"/>
      <w:r>
        <w:t>xlnet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0.485</w:t>
            </w:r>
          </w:p>
        </w:tc>
        <w:tc>
          <w:tcPr>
            <w:tcW w:w="720" w:type="dxa"/>
          </w:tcPr>
          <w:p w:rsidR="009746C9" w:rsidRDefault="009746C9" w:rsidP="003A3B98">
            <w:r>
              <w:t>0.462</w:t>
            </w:r>
          </w:p>
        </w:tc>
        <w:tc>
          <w:tcPr>
            <w:tcW w:w="720" w:type="dxa"/>
          </w:tcPr>
          <w:p w:rsidR="009746C9" w:rsidRDefault="009746C9" w:rsidP="003A3B98">
            <w:r>
              <w:t>0.496</w:t>
            </w:r>
          </w:p>
        </w:tc>
        <w:tc>
          <w:tcPr>
            <w:tcW w:w="720" w:type="dxa"/>
          </w:tcPr>
          <w:p w:rsidR="009746C9" w:rsidRDefault="009746C9" w:rsidP="003A3B98">
            <w:r>
              <w:t>0.487</w:t>
            </w:r>
          </w:p>
        </w:tc>
        <w:tc>
          <w:tcPr>
            <w:tcW w:w="720" w:type="dxa"/>
          </w:tcPr>
          <w:p w:rsidR="009746C9" w:rsidRDefault="009746C9" w:rsidP="003A3B98">
            <w:r>
              <w:t>0.482</w:t>
            </w:r>
          </w:p>
        </w:tc>
        <w:tc>
          <w:tcPr>
            <w:tcW w:w="720" w:type="dxa"/>
          </w:tcPr>
          <w:p w:rsidR="009746C9" w:rsidRDefault="009746C9" w:rsidP="003A3B98">
            <w:r>
              <w:t>0.505</w:t>
            </w:r>
          </w:p>
        </w:tc>
        <w:tc>
          <w:tcPr>
            <w:tcW w:w="720" w:type="dxa"/>
          </w:tcPr>
          <w:p w:rsidR="009746C9" w:rsidRDefault="009746C9" w:rsidP="003A3B98">
            <w:r>
              <w:t>0.510</w:t>
            </w:r>
          </w:p>
        </w:tc>
        <w:tc>
          <w:tcPr>
            <w:tcW w:w="720" w:type="dxa"/>
          </w:tcPr>
          <w:p w:rsidR="009746C9" w:rsidRDefault="009746C9" w:rsidP="003A3B98">
            <w:r>
              <w:t>0.498</w:t>
            </w:r>
          </w:p>
        </w:tc>
        <w:tc>
          <w:tcPr>
            <w:tcW w:w="720" w:type="dxa"/>
          </w:tcPr>
          <w:p w:rsidR="009746C9" w:rsidRDefault="009746C9" w:rsidP="003A3B98">
            <w:r>
              <w:t>0.508</w:t>
            </w:r>
          </w:p>
        </w:tc>
        <w:tc>
          <w:tcPr>
            <w:tcW w:w="720" w:type="dxa"/>
          </w:tcPr>
          <w:p w:rsidR="009746C9" w:rsidRDefault="009746C9" w:rsidP="003A3B98">
            <w:r>
              <w:t>0.533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0.630</w:t>
            </w:r>
          </w:p>
        </w:tc>
        <w:tc>
          <w:tcPr>
            <w:tcW w:w="720" w:type="dxa"/>
          </w:tcPr>
          <w:p w:rsidR="009746C9" w:rsidRDefault="009746C9" w:rsidP="003A3B98">
            <w:r>
              <w:t>0.584</w:t>
            </w:r>
          </w:p>
        </w:tc>
        <w:tc>
          <w:tcPr>
            <w:tcW w:w="720" w:type="dxa"/>
          </w:tcPr>
          <w:p w:rsidR="009746C9" w:rsidRDefault="009746C9" w:rsidP="003A3B98">
            <w:r>
              <w:t>0.583</w:t>
            </w:r>
          </w:p>
        </w:tc>
        <w:tc>
          <w:tcPr>
            <w:tcW w:w="720" w:type="dxa"/>
          </w:tcPr>
          <w:p w:rsidR="009746C9" w:rsidRDefault="009746C9" w:rsidP="003A3B98">
            <w:r>
              <w:t>0.539</w:t>
            </w:r>
          </w:p>
        </w:tc>
        <w:tc>
          <w:tcPr>
            <w:tcW w:w="720" w:type="dxa"/>
          </w:tcPr>
          <w:p w:rsidR="009746C9" w:rsidRDefault="009746C9" w:rsidP="003A3B98">
            <w:r>
              <w:t>0.532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0.543</w:t>
            </w:r>
          </w:p>
        </w:tc>
        <w:tc>
          <w:tcPr>
            <w:tcW w:w="720" w:type="dxa"/>
          </w:tcPr>
          <w:p w:rsidR="009746C9" w:rsidRDefault="009746C9" w:rsidP="003A3B98">
            <w:r>
              <w:t>0.516</w:t>
            </w:r>
          </w:p>
        </w:tc>
        <w:tc>
          <w:tcPr>
            <w:tcW w:w="720" w:type="dxa"/>
          </w:tcPr>
          <w:p w:rsidR="009746C9" w:rsidRDefault="009746C9" w:rsidP="003A3B98">
            <w:r>
              <w:t>0.540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0.506</w:t>
            </w:r>
          </w:p>
        </w:tc>
        <w:tc>
          <w:tcPr>
            <w:tcW w:w="720" w:type="dxa"/>
          </w:tcPr>
          <w:p w:rsidR="009746C9" w:rsidRDefault="009746C9" w:rsidP="003A3B98">
            <w:r>
              <w:t>0.506</w:t>
            </w:r>
          </w:p>
        </w:tc>
        <w:tc>
          <w:tcPr>
            <w:tcW w:w="720" w:type="dxa"/>
          </w:tcPr>
          <w:p w:rsidR="009746C9" w:rsidRDefault="009746C9" w:rsidP="003A3B98">
            <w:r>
              <w:t>0.539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  <w:tc>
          <w:tcPr>
            <w:tcW w:w="720" w:type="dxa"/>
          </w:tcPr>
          <w:p w:rsidR="009746C9" w:rsidRDefault="009746C9" w:rsidP="003A3B98">
            <w:r>
              <w:t>0.549</w:t>
            </w:r>
          </w:p>
        </w:tc>
        <w:tc>
          <w:tcPr>
            <w:tcW w:w="720" w:type="dxa"/>
          </w:tcPr>
          <w:p w:rsidR="009746C9" w:rsidRDefault="009746C9" w:rsidP="003A3B98">
            <w:r>
              <w:t>0.548</w:t>
            </w:r>
          </w:p>
        </w:tc>
        <w:tc>
          <w:tcPr>
            <w:tcW w:w="720" w:type="dxa"/>
          </w:tcPr>
          <w:p w:rsidR="009746C9" w:rsidRDefault="009746C9" w:rsidP="003A3B98">
            <w:r>
              <w:t>0.551</w:t>
            </w:r>
          </w:p>
        </w:tc>
        <w:tc>
          <w:tcPr>
            <w:tcW w:w="720" w:type="dxa"/>
          </w:tcPr>
          <w:p w:rsidR="009746C9" w:rsidRDefault="009746C9" w:rsidP="003A3B98">
            <w:r>
              <w:t>0.546</w:t>
            </w:r>
          </w:p>
        </w:tc>
        <w:tc>
          <w:tcPr>
            <w:tcW w:w="720" w:type="dxa"/>
          </w:tcPr>
          <w:p w:rsidR="009746C9" w:rsidRDefault="009746C9" w:rsidP="003A3B98">
            <w:r>
              <w:t>0.563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0.504</w:t>
            </w:r>
          </w:p>
        </w:tc>
        <w:tc>
          <w:tcPr>
            <w:tcW w:w="720" w:type="dxa"/>
          </w:tcPr>
          <w:p w:rsidR="009746C9" w:rsidRDefault="009746C9" w:rsidP="003A3B98">
            <w:r>
              <w:t>0.493</w:t>
            </w:r>
          </w:p>
        </w:tc>
        <w:tc>
          <w:tcPr>
            <w:tcW w:w="720" w:type="dxa"/>
          </w:tcPr>
          <w:p w:rsidR="009746C9" w:rsidRDefault="009746C9" w:rsidP="003A3B98">
            <w:r>
              <w:t>0.535</w:t>
            </w:r>
          </w:p>
        </w:tc>
        <w:tc>
          <w:tcPr>
            <w:tcW w:w="720" w:type="dxa"/>
          </w:tcPr>
          <w:p w:rsidR="009746C9" w:rsidRDefault="009746C9" w:rsidP="003A3B98">
            <w:r>
              <w:t>0.543</w:t>
            </w:r>
          </w:p>
        </w:tc>
        <w:tc>
          <w:tcPr>
            <w:tcW w:w="720" w:type="dxa"/>
          </w:tcPr>
          <w:p w:rsidR="009746C9" w:rsidRDefault="009746C9" w:rsidP="003A3B98">
            <w:r>
              <w:t>0.549</w:t>
            </w:r>
          </w:p>
        </w:tc>
        <w:tc>
          <w:tcPr>
            <w:tcW w:w="720" w:type="dxa"/>
          </w:tcPr>
          <w:p w:rsidR="009746C9" w:rsidRDefault="009746C9" w:rsidP="003A3B98">
            <w:r>
              <w:t>0.540</w:t>
            </w:r>
          </w:p>
        </w:tc>
        <w:tc>
          <w:tcPr>
            <w:tcW w:w="720" w:type="dxa"/>
          </w:tcPr>
          <w:p w:rsidR="009746C9" w:rsidRDefault="009746C9" w:rsidP="003A3B98">
            <w:r>
              <w:t>0.537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  <w:tc>
          <w:tcPr>
            <w:tcW w:w="720" w:type="dxa"/>
          </w:tcPr>
          <w:p w:rsidR="009746C9" w:rsidRDefault="009746C9" w:rsidP="003A3B98">
            <w:r>
              <w:t>0.544</w:t>
            </w:r>
          </w:p>
        </w:tc>
        <w:tc>
          <w:tcPr>
            <w:tcW w:w="720" w:type="dxa"/>
          </w:tcPr>
          <w:p w:rsidR="009746C9" w:rsidRDefault="009746C9" w:rsidP="003A3B98">
            <w:r>
              <w:t>0.563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0.500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  <w:tc>
          <w:tcPr>
            <w:tcW w:w="720" w:type="dxa"/>
          </w:tcPr>
          <w:p w:rsidR="009746C9" w:rsidRDefault="009746C9" w:rsidP="003A3B98">
            <w:r>
              <w:t>0.512</w:t>
            </w:r>
          </w:p>
        </w:tc>
        <w:tc>
          <w:tcPr>
            <w:tcW w:w="720" w:type="dxa"/>
          </w:tcPr>
          <w:p w:rsidR="009746C9" w:rsidRDefault="009746C9" w:rsidP="003A3B98">
            <w:r>
              <w:t>0.505</w:t>
            </w:r>
          </w:p>
        </w:tc>
        <w:tc>
          <w:tcPr>
            <w:tcW w:w="720" w:type="dxa"/>
          </w:tcPr>
          <w:p w:rsidR="009746C9" w:rsidRDefault="009746C9" w:rsidP="003A3B98">
            <w:r>
              <w:t>0.516</w:t>
            </w:r>
          </w:p>
        </w:tc>
        <w:tc>
          <w:tcPr>
            <w:tcW w:w="720" w:type="dxa"/>
          </w:tcPr>
          <w:p w:rsidR="009746C9" w:rsidRDefault="009746C9" w:rsidP="003A3B98">
            <w:r>
              <w:t>0.516</w:t>
            </w:r>
          </w:p>
        </w:tc>
        <w:tc>
          <w:tcPr>
            <w:tcW w:w="720" w:type="dxa"/>
          </w:tcPr>
          <w:p w:rsidR="009746C9" w:rsidRDefault="009746C9" w:rsidP="003A3B98">
            <w:r>
              <w:t>0.513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0.537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0.476</w:t>
            </w:r>
          </w:p>
        </w:tc>
        <w:tc>
          <w:tcPr>
            <w:tcW w:w="720" w:type="dxa"/>
          </w:tcPr>
          <w:p w:rsidR="009746C9" w:rsidRDefault="009746C9" w:rsidP="003A3B98">
            <w:r>
              <w:t>0.503</w:t>
            </w:r>
          </w:p>
        </w:tc>
        <w:tc>
          <w:tcPr>
            <w:tcW w:w="720" w:type="dxa"/>
          </w:tcPr>
          <w:p w:rsidR="009746C9" w:rsidRDefault="009746C9" w:rsidP="003A3B98">
            <w:r>
              <w:t>0.552</w:t>
            </w:r>
          </w:p>
        </w:tc>
        <w:tc>
          <w:tcPr>
            <w:tcW w:w="720" w:type="dxa"/>
          </w:tcPr>
          <w:p w:rsidR="009746C9" w:rsidRDefault="009746C9" w:rsidP="003A3B98">
            <w:r>
              <w:t>0.568</w:t>
            </w:r>
          </w:p>
        </w:tc>
        <w:tc>
          <w:tcPr>
            <w:tcW w:w="720" w:type="dxa"/>
          </w:tcPr>
          <w:p w:rsidR="009746C9" w:rsidRDefault="009746C9" w:rsidP="003A3B98">
            <w:r>
              <w:t>0.580</w:t>
            </w:r>
          </w:p>
        </w:tc>
        <w:tc>
          <w:tcPr>
            <w:tcW w:w="720" w:type="dxa"/>
          </w:tcPr>
          <w:p w:rsidR="009746C9" w:rsidRDefault="009746C9" w:rsidP="003A3B98">
            <w:r>
              <w:t>0.553</w:t>
            </w:r>
          </w:p>
        </w:tc>
        <w:tc>
          <w:tcPr>
            <w:tcW w:w="720" w:type="dxa"/>
          </w:tcPr>
          <w:p w:rsidR="009746C9" w:rsidRDefault="009746C9" w:rsidP="003A3B98">
            <w:r>
              <w:t>0.563</w:t>
            </w:r>
          </w:p>
        </w:tc>
        <w:tc>
          <w:tcPr>
            <w:tcW w:w="720" w:type="dxa"/>
          </w:tcPr>
          <w:p w:rsidR="009746C9" w:rsidRDefault="009746C9" w:rsidP="003A3B98">
            <w:r>
              <w:t>0.558</w:t>
            </w:r>
          </w:p>
        </w:tc>
        <w:tc>
          <w:tcPr>
            <w:tcW w:w="720" w:type="dxa"/>
          </w:tcPr>
          <w:p w:rsidR="009746C9" w:rsidRDefault="009746C9" w:rsidP="003A3B98">
            <w:r>
              <w:t>0.571</w:t>
            </w:r>
          </w:p>
        </w:tc>
        <w:tc>
          <w:tcPr>
            <w:tcW w:w="720" w:type="dxa"/>
          </w:tcPr>
          <w:p w:rsidR="009746C9" w:rsidRDefault="009746C9" w:rsidP="003A3B98">
            <w:r>
              <w:t>0.570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>
      <w:pPr>
        <w:pStyle w:val="Balk1"/>
      </w:pPr>
      <w:r>
        <w:t xml:space="preserve">MODEL: </w:t>
      </w:r>
      <w:proofErr w:type="gramStart"/>
      <w:r>
        <w:t>albert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0.495</w:t>
            </w:r>
          </w:p>
        </w:tc>
        <w:tc>
          <w:tcPr>
            <w:tcW w:w="720" w:type="dxa"/>
          </w:tcPr>
          <w:p w:rsidR="009746C9" w:rsidRDefault="009746C9" w:rsidP="003A3B98">
            <w:r>
              <w:t>0.484</w:t>
            </w:r>
          </w:p>
        </w:tc>
        <w:tc>
          <w:tcPr>
            <w:tcW w:w="720" w:type="dxa"/>
          </w:tcPr>
          <w:p w:rsidR="009746C9" w:rsidRDefault="009746C9" w:rsidP="003A3B98">
            <w:r>
              <w:t>0.482</w:t>
            </w:r>
          </w:p>
        </w:tc>
        <w:tc>
          <w:tcPr>
            <w:tcW w:w="720" w:type="dxa"/>
          </w:tcPr>
          <w:p w:rsidR="009746C9" w:rsidRDefault="009746C9" w:rsidP="003A3B98">
            <w:r>
              <w:t>0.482</w:t>
            </w:r>
          </w:p>
        </w:tc>
        <w:tc>
          <w:tcPr>
            <w:tcW w:w="720" w:type="dxa"/>
          </w:tcPr>
          <w:p w:rsidR="009746C9" w:rsidRDefault="009746C9" w:rsidP="003A3B98">
            <w:r>
              <w:t>0.504</w:t>
            </w:r>
          </w:p>
        </w:tc>
        <w:tc>
          <w:tcPr>
            <w:tcW w:w="720" w:type="dxa"/>
          </w:tcPr>
          <w:p w:rsidR="009746C9" w:rsidRDefault="009746C9" w:rsidP="003A3B98">
            <w:r>
              <w:t>0.513</w:t>
            </w:r>
          </w:p>
        </w:tc>
        <w:tc>
          <w:tcPr>
            <w:tcW w:w="720" w:type="dxa"/>
          </w:tcPr>
          <w:p w:rsidR="009746C9" w:rsidRDefault="009746C9" w:rsidP="003A3B98">
            <w:r>
              <w:t>0.510</w:t>
            </w:r>
          </w:p>
        </w:tc>
        <w:tc>
          <w:tcPr>
            <w:tcW w:w="720" w:type="dxa"/>
          </w:tcPr>
          <w:p w:rsidR="009746C9" w:rsidRDefault="009746C9" w:rsidP="003A3B98">
            <w:r>
              <w:t>0.502</w:t>
            </w:r>
          </w:p>
        </w:tc>
        <w:tc>
          <w:tcPr>
            <w:tcW w:w="720" w:type="dxa"/>
          </w:tcPr>
          <w:p w:rsidR="009746C9" w:rsidRDefault="009746C9" w:rsidP="003A3B98">
            <w:r>
              <w:t>0.514</w:t>
            </w:r>
          </w:p>
        </w:tc>
        <w:tc>
          <w:tcPr>
            <w:tcW w:w="720" w:type="dxa"/>
          </w:tcPr>
          <w:p w:rsidR="009746C9" w:rsidRDefault="009746C9" w:rsidP="003A3B98">
            <w:r>
              <w:t>0.530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0.645</w:t>
            </w:r>
          </w:p>
        </w:tc>
        <w:tc>
          <w:tcPr>
            <w:tcW w:w="720" w:type="dxa"/>
          </w:tcPr>
          <w:p w:rsidR="009746C9" w:rsidRDefault="009746C9" w:rsidP="003A3B98">
            <w:r>
              <w:t>0.603</w:t>
            </w:r>
          </w:p>
        </w:tc>
        <w:tc>
          <w:tcPr>
            <w:tcW w:w="720" w:type="dxa"/>
          </w:tcPr>
          <w:p w:rsidR="009746C9" w:rsidRDefault="009746C9" w:rsidP="003A3B98">
            <w:r>
              <w:t>0.588</w:t>
            </w:r>
          </w:p>
        </w:tc>
        <w:tc>
          <w:tcPr>
            <w:tcW w:w="720" w:type="dxa"/>
          </w:tcPr>
          <w:p w:rsidR="009746C9" w:rsidRDefault="009746C9" w:rsidP="003A3B98">
            <w:r>
              <w:t>0.574</w:t>
            </w:r>
          </w:p>
        </w:tc>
        <w:tc>
          <w:tcPr>
            <w:tcW w:w="720" w:type="dxa"/>
          </w:tcPr>
          <w:p w:rsidR="009746C9" w:rsidRDefault="009746C9" w:rsidP="003A3B98">
            <w:r>
              <w:t>0.556</w:t>
            </w:r>
          </w:p>
        </w:tc>
        <w:tc>
          <w:tcPr>
            <w:tcW w:w="720" w:type="dxa"/>
          </w:tcPr>
          <w:p w:rsidR="009746C9" w:rsidRDefault="009746C9" w:rsidP="003A3B98">
            <w:r>
              <w:t>0.562</w:t>
            </w:r>
          </w:p>
        </w:tc>
        <w:tc>
          <w:tcPr>
            <w:tcW w:w="720" w:type="dxa"/>
          </w:tcPr>
          <w:p w:rsidR="009746C9" w:rsidRDefault="009746C9" w:rsidP="003A3B98">
            <w:r>
              <w:t>0.564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  <w:tc>
          <w:tcPr>
            <w:tcW w:w="720" w:type="dxa"/>
          </w:tcPr>
          <w:p w:rsidR="009746C9" w:rsidRDefault="009746C9" w:rsidP="003A3B98">
            <w:r>
              <w:t>0.547</w:t>
            </w:r>
          </w:p>
        </w:tc>
        <w:tc>
          <w:tcPr>
            <w:tcW w:w="720" w:type="dxa"/>
          </w:tcPr>
          <w:p w:rsidR="009746C9" w:rsidRDefault="009746C9" w:rsidP="003A3B98">
            <w:r>
              <w:t>0.553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0.522</w:t>
            </w:r>
          </w:p>
        </w:tc>
        <w:tc>
          <w:tcPr>
            <w:tcW w:w="720" w:type="dxa"/>
          </w:tcPr>
          <w:p w:rsidR="009746C9" w:rsidRDefault="009746C9" w:rsidP="003A3B98">
            <w:r>
              <w:t>0.579</w:t>
            </w:r>
          </w:p>
        </w:tc>
        <w:tc>
          <w:tcPr>
            <w:tcW w:w="720" w:type="dxa"/>
          </w:tcPr>
          <w:p w:rsidR="009746C9" w:rsidRDefault="009746C9" w:rsidP="003A3B98">
            <w:r>
              <w:t>0.571</w:t>
            </w:r>
          </w:p>
        </w:tc>
        <w:tc>
          <w:tcPr>
            <w:tcW w:w="720" w:type="dxa"/>
          </w:tcPr>
          <w:p w:rsidR="009746C9" w:rsidRDefault="009746C9" w:rsidP="003A3B98">
            <w:r>
              <w:t>0.576</w:t>
            </w:r>
          </w:p>
        </w:tc>
        <w:tc>
          <w:tcPr>
            <w:tcW w:w="720" w:type="dxa"/>
          </w:tcPr>
          <w:p w:rsidR="009746C9" w:rsidRDefault="009746C9" w:rsidP="003A3B98">
            <w:r>
              <w:t>0.579</w:t>
            </w:r>
          </w:p>
        </w:tc>
        <w:tc>
          <w:tcPr>
            <w:tcW w:w="720" w:type="dxa"/>
          </w:tcPr>
          <w:p w:rsidR="009746C9" w:rsidRDefault="009746C9" w:rsidP="003A3B98">
            <w:r>
              <w:t>0.576</w:t>
            </w:r>
          </w:p>
        </w:tc>
        <w:tc>
          <w:tcPr>
            <w:tcW w:w="720" w:type="dxa"/>
          </w:tcPr>
          <w:p w:rsidR="009746C9" w:rsidRDefault="009746C9" w:rsidP="003A3B98">
            <w:r>
              <w:t>0.576</w:t>
            </w:r>
          </w:p>
        </w:tc>
        <w:tc>
          <w:tcPr>
            <w:tcW w:w="720" w:type="dxa"/>
          </w:tcPr>
          <w:p w:rsidR="009746C9" w:rsidRDefault="009746C9" w:rsidP="003A3B98">
            <w:r>
              <w:t>0.582</w:t>
            </w:r>
          </w:p>
        </w:tc>
        <w:tc>
          <w:tcPr>
            <w:tcW w:w="720" w:type="dxa"/>
          </w:tcPr>
          <w:p w:rsidR="009746C9" w:rsidRDefault="009746C9" w:rsidP="003A3B98">
            <w:r>
              <w:t>0.579</w:t>
            </w:r>
          </w:p>
        </w:tc>
        <w:tc>
          <w:tcPr>
            <w:tcW w:w="720" w:type="dxa"/>
          </w:tcPr>
          <w:p w:rsidR="009746C9" w:rsidRDefault="009746C9" w:rsidP="003A3B98">
            <w:r>
              <w:t>0.581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0.533</w:t>
            </w:r>
          </w:p>
        </w:tc>
        <w:tc>
          <w:tcPr>
            <w:tcW w:w="720" w:type="dxa"/>
          </w:tcPr>
          <w:p w:rsidR="009746C9" w:rsidRDefault="009746C9" w:rsidP="003A3B98">
            <w:r>
              <w:t>0.575</w:t>
            </w:r>
          </w:p>
        </w:tc>
        <w:tc>
          <w:tcPr>
            <w:tcW w:w="720" w:type="dxa"/>
          </w:tcPr>
          <w:p w:rsidR="009746C9" w:rsidRDefault="009746C9" w:rsidP="003A3B98">
            <w:r>
              <w:t>0.571</w:t>
            </w:r>
          </w:p>
        </w:tc>
        <w:tc>
          <w:tcPr>
            <w:tcW w:w="720" w:type="dxa"/>
          </w:tcPr>
          <w:p w:rsidR="009746C9" w:rsidRDefault="009746C9" w:rsidP="003A3B98">
            <w:r>
              <w:t>0.572</w:t>
            </w:r>
          </w:p>
        </w:tc>
        <w:tc>
          <w:tcPr>
            <w:tcW w:w="720" w:type="dxa"/>
          </w:tcPr>
          <w:p w:rsidR="009746C9" w:rsidRDefault="009746C9" w:rsidP="003A3B98">
            <w:r>
              <w:t>0.569</w:t>
            </w:r>
          </w:p>
        </w:tc>
        <w:tc>
          <w:tcPr>
            <w:tcW w:w="720" w:type="dxa"/>
          </w:tcPr>
          <w:p w:rsidR="009746C9" w:rsidRDefault="009746C9" w:rsidP="003A3B98">
            <w:r>
              <w:t>0.577</w:t>
            </w:r>
          </w:p>
        </w:tc>
        <w:tc>
          <w:tcPr>
            <w:tcW w:w="720" w:type="dxa"/>
          </w:tcPr>
          <w:p w:rsidR="009746C9" w:rsidRDefault="009746C9" w:rsidP="003A3B98">
            <w:r>
              <w:t>0.570</w:t>
            </w:r>
          </w:p>
        </w:tc>
        <w:tc>
          <w:tcPr>
            <w:tcW w:w="720" w:type="dxa"/>
          </w:tcPr>
          <w:p w:rsidR="009746C9" w:rsidRDefault="009746C9" w:rsidP="003A3B98">
            <w:r>
              <w:t>0.573</w:t>
            </w:r>
          </w:p>
        </w:tc>
        <w:tc>
          <w:tcPr>
            <w:tcW w:w="720" w:type="dxa"/>
          </w:tcPr>
          <w:p w:rsidR="009746C9" w:rsidRDefault="009746C9" w:rsidP="003A3B98">
            <w:r>
              <w:t>0.574</w:t>
            </w:r>
          </w:p>
        </w:tc>
        <w:tc>
          <w:tcPr>
            <w:tcW w:w="720" w:type="dxa"/>
          </w:tcPr>
          <w:p w:rsidR="009746C9" w:rsidRDefault="009746C9" w:rsidP="003A3B98">
            <w:r>
              <w:t>0.579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0.502</w:t>
            </w:r>
          </w:p>
        </w:tc>
        <w:tc>
          <w:tcPr>
            <w:tcW w:w="720" w:type="dxa"/>
          </w:tcPr>
          <w:p w:rsidR="009746C9" w:rsidRDefault="009746C9" w:rsidP="003A3B98">
            <w:r>
              <w:t>0.515</w:t>
            </w:r>
          </w:p>
        </w:tc>
        <w:tc>
          <w:tcPr>
            <w:tcW w:w="720" w:type="dxa"/>
          </w:tcPr>
          <w:p w:rsidR="009746C9" w:rsidRDefault="009746C9" w:rsidP="003A3B98">
            <w:r>
              <w:t>0.522</w:t>
            </w:r>
          </w:p>
        </w:tc>
        <w:tc>
          <w:tcPr>
            <w:tcW w:w="720" w:type="dxa"/>
          </w:tcPr>
          <w:p w:rsidR="009746C9" w:rsidRDefault="009746C9" w:rsidP="003A3B98">
            <w:r>
              <w:t>0.534</w:t>
            </w:r>
          </w:p>
        </w:tc>
        <w:tc>
          <w:tcPr>
            <w:tcW w:w="720" w:type="dxa"/>
          </w:tcPr>
          <w:p w:rsidR="009746C9" w:rsidRDefault="009746C9" w:rsidP="003A3B98">
            <w:r>
              <w:t>0.537</w:t>
            </w:r>
          </w:p>
        </w:tc>
        <w:tc>
          <w:tcPr>
            <w:tcW w:w="720" w:type="dxa"/>
          </w:tcPr>
          <w:p w:rsidR="009746C9" w:rsidRDefault="009746C9" w:rsidP="003A3B98">
            <w:r>
              <w:t>0.532</w:t>
            </w:r>
          </w:p>
        </w:tc>
        <w:tc>
          <w:tcPr>
            <w:tcW w:w="720" w:type="dxa"/>
          </w:tcPr>
          <w:p w:rsidR="009746C9" w:rsidRDefault="009746C9" w:rsidP="003A3B98">
            <w:r>
              <w:t>0.528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0.527</w:t>
            </w:r>
          </w:p>
        </w:tc>
        <w:tc>
          <w:tcPr>
            <w:tcW w:w="720" w:type="dxa"/>
          </w:tcPr>
          <w:p w:rsidR="009746C9" w:rsidRDefault="009746C9" w:rsidP="003A3B98">
            <w:r>
              <w:t>0.552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0.561</w:t>
            </w:r>
          </w:p>
        </w:tc>
        <w:tc>
          <w:tcPr>
            <w:tcW w:w="720" w:type="dxa"/>
          </w:tcPr>
          <w:p w:rsidR="009746C9" w:rsidRDefault="009746C9" w:rsidP="003A3B98">
            <w:r>
              <w:t>0.599</w:t>
            </w:r>
          </w:p>
        </w:tc>
        <w:tc>
          <w:tcPr>
            <w:tcW w:w="720" w:type="dxa"/>
          </w:tcPr>
          <w:p w:rsidR="009746C9" w:rsidRDefault="009746C9" w:rsidP="003A3B98">
            <w:r>
              <w:t>0.589</w:t>
            </w:r>
          </w:p>
        </w:tc>
        <w:tc>
          <w:tcPr>
            <w:tcW w:w="720" w:type="dxa"/>
          </w:tcPr>
          <w:p w:rsidR="009746C9" w:rsidRDefault="009746C9" w:rsidP="003A3B98">
            <w:r>
              <w:t>0.585</w:t>
            </w:r>
          </w:p>
        </w:tc>
        <w:tc>
          <w:tcPr>
            <w:tcW w:w="720" w:type="dxa"/>
          </w:tcPr>
          <w:p w:rsidR="009746C9" w:rsidRDefault="009746C9" w:rsidP="003A3B98">
            <w:r>
              <w:t>0.577</w:t>
            </w:r>
          </w:p>
        </w:tc>
        <w:tc>
          <w:tcPr>
            <w:tcW w:w="720" w:type="dxa"/>
          </w:tcPr>
          <w:p w:rsidR="009746C9" w:rsidRDefault="009746C9" w:rsidP="003A3B98">
            <w:r>
              <w:t>0.578</w:t>
            </w:r>
          </w:p>
        </w:tc>
        <w:tc>
          <w:tcPr>
            <w:tcW w:w="720" w:type="dxa"/>
          </w:tcPr>
          <w:p w:rsidR="009746C9" w:rsidRDefault="009746C9" w:rsidP="003A3B98">
            <w:r>
              <w:t>0.578</w:t>
            </w:r>
          </w:p>
        </w:tc>
        <w:tc>
          <w:tcPr>
            <w:tcW w:w="720" w:type="dxa"/>
          </w:tcPr>
          <w:p w:rsidR="009746C9" w:rsidRDefault="009746C9" w:rsidP="003A3B98">
            <w:r>
              <w:t>0.579</w:t>
            </w:r>
          </w:p>
        </w:tc>
        <w:tc>
          <w:tcPr>
            <w:tcW w:w="720" w:type="dxa"/>
          </w:tcPr>
          <w:p w:rsidR="009746C9" w:rsidRDefault="009746C9" w:rsidP="003A3B98">
            <w:r>
              <w:t>0.580</w:t>
            </w:r>
          </w:p>
        </w:tc>
        <w:tc>
          <w:tcPr>
            <w:tcW w:w="720" w:type="dxa"/>
          </w:tcPr>
          <w:p w:rsidR="009746C9" w:rsidRDefault="009746C9" w:rsidP="003A3B98">
            <w:r>
              <w:t>0.589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>
      <w:pPr>
        <w:pStyle w:val="Balk1"/>
      </w:pPr>
      <w:r>
        <w:t xml:space="preserve">MODEL: </w:t>
      </w:r>
      <w:proofErr w:type="spellStart"/>
      <w:proofErr w:type="gramStart"/>
      <w:r>
        <w:t>ernie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0.449</w:t>
            </w:r>
          </w:p>
        </w:tc>
        <w:tc>
          <w:tcPr>
            <w:tcW w:w="720" w:type="dxa"/>
          </w:tcPr>
          <w:p w:rsidR="009746C9" w:rsidRDefault="009746C9" w:rsidP="003A3B98">
            <w:r>
              <w:t>0.497</w:t>
            </w:r>
          </w:p>
        </w:tc>
        <w:tc>
          <w:tcPr>
            <w:tcW w:w="720" w:type="dxa"/>
          </w:tcPr>
          <w:p w:rsidR="009746C9" w:rsidRDefault="009746C9" w:rsidP="003A3B98">
            <w:r>
              <w:t>0.484</w:t>
            </w:r>
          </w:p>
        </w:tc>
        <w:tc>
          <w:tcPr>
            <w:tcW w:w="720" w:type="dxa"/>
          </w:tcPr>
          <w:p w:rsidR="009746C9" w:rsidRDefault="009746C9" w:rsidP="003A3B98">
            <w:r>
              <w:t>0.480</w:t>
            </w:r>
          </w:p>
        </w:tc>
        <w:tc>
          <w:tcPr>
            <w:tcW w:w="720" w:type="dxa"/>
          </w:tcPr>
          <w:p w:rsidR="009746C9" w:rsidRDefault="009746C9" w:rsidP="003A3B98">
            <w:r>
              <w:t>0.496</w:t>
            </w:r>
          </w:p>
        </w:tc>
        <w:tc>
          <w:tcPr>
            <w:tcW w:w="720" w:type="dxa"/>
          </w:tcPr>
          <w:p w:rsidR="009746C9" w:rsidRDefault="009746C9" w:rsidP="003A3B98">
            <w:r>
              <w:t>0.495</w:t>
            </w:r>
          </w:p>
        </w:tc>
        <w:tc>
          <w:tcPr>
            <w:tcW w:w="720" w:type="dxa"/>
          </w:tcPr>
          <w:p w:rsidR="009746C9" w:rsidRDefault="009746C9" w:rsidP="003A3B98">
            <w:r>
              <w:t>0.511</w:t>
            </w:r>
          </w:p>
        </w:tc>
        <w:tc>
          <w:tcPr>
            <w:tcW w:w="720" w:type="dxa"/>
          </w:tcPr>
          <w:p w:rsidR="009746C9" w:rsidRDefault="009746C9" w:rsidP="003A3B98">
            <w:r>
              <w:t>0.505</w:t>
            </w:r>
          </w:p>
        </w:tc>
        <w:tc>
          <w:tcPr>
            <w:tcW w:w="720" w:type="dxa"/>
          </w:tcPr>
          <w:p w:rsidR="009746C9" w:rsidRDefault="009746C9" w:rsidP="003A3B98">
            <w:r>
              <w:t>0.505</w:t>
            </w:r>
          </w:p>
        </w:tc>
        <w:tc>
          <w:tcPr>
            <w:tcW w:w="720" w:type="dxa"/>
          </w:tcPr>
          <w:p w:rsidR="009746C9" w:rsidRDefault="009746C9" w:rsidP="003A3B98">
            <w:r>
              <w:t>0.525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0.638</w:t>
            </w:r>
          </w:p>
        </w:tc>
        <w:tc>
          <w:tcPr>
            <w:tcW w:w="720" w:type="dxa"/>
          </w:tcPr>
          <w:p w:rsidR="009746C9" w:rsidRDefault="009746C9" w:rsidP="003A3B98">
            <w:r>
              <w:t>0.599</w:t>
            </w:r>
          </w:p>
        </w:tc>
        <w:tc>
          <w:tcPr>
            <w:tcW w:w="720" w:type="dxa"/>
          </w:tcPr>
          <w:p w:rsidR="009746C9" w:rsidRDefault="009746C9" w:rsidP="003A3B98">
            <w:r>
              <w:t>0.575</w:t>
            </w:r>
          </w:p>
        </w:tc>
        <w:tc>
          <w:tcPr>
            <w:tcW w:w="720" w:type="dxa"/>
          </w:tcPr>
          <w:p w:rsidR="009746C9" w:rsidRDefault="009746C9" w:rsidP="003A3B98">
            <w:r>
              <w:t>0.557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0.539</w:t>
            </w:r>
          </w:p>
        </w:tc>
        <w:tc>
          <w:tcPr>
            <w:tcW w:w="720" w:type="dxa"/>
          </w:tcPr>
          <w:p w:rsidR="009746C9" w:rsidRDefault="009746C9" w:rsidP="003A3B98">
            <w:r>
              <w:t>0.544</w:t>
            </w:r>
          </w:p>
        </w:tc>
        <w:tc>
          <w:tcPr>
            <w:tcW w:w="720" w:type="dxa"/>
          </w:tcPr>
          <w:p w:rsidR="009746C9" w:rsidRDefault="009746C9" w:rsidP="003A3B98">
            <w:r>
              <w:t>0.519</w:t>
            </w:r>
          </w:p>
        </w:tc>
        <w:tc>
          <w:tcPr>
            <w:tcW w:w="720" w:type="dxa"/>
          </w:tcPr>
          <w:p w:rsidR="009746C9" w:rsidRDefault="009746C9" w:rsidP="003A3B98">
            <w:r>
              <w:t>0.528</w:t>
            </w:r>
          </w:p>
        </w:tc>
        <w:tc>
          <w:tcPr>
            <w:tcW w:w="720" w:type="dxa"/>
          </w:tcPr>
          <w:p w:rsidR="009746C9" w:rsidRDefault="009746C9" w:rsidP="003A3B98">
            <w:r>
              <w:t>0.536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0.516</w:t>
            </w:r>
          </w:p>
        </w:tc>
        <w:tc>
          <w:tcPr>
            <w:tcW w:w="720" w:type="dxa"/>
          </w:tcPr>
          <w:p w:rsidR="009746C9" w:rsidRDefault="009746C9" w:rsidP="003A3B98">
            <w:r>
              <w:t>0.559</w:t>
            </w:r>
          </w:p>
        </w:tc>
        <w:tc>
          <w:tcPr>
            <w:tcW w:w="720" w:type="dxa"/>
          </w:tcPr>
          <w:p w:rsidR="009746C9" w:rsidRDefault="009746C9" w:rsidP="003A3B98">
            <w:r>
              <w:t>0.554</w:t>
            </w:r>
          </w:p>
        </w:tc>
        <w:tc>
          <w:tcPr>
            <w:tcW w:w="720" w:type="dxa"/>
          </w:tcPr>
          <w:p w:rsidR="009746C9" w:rsidRDefault="009746C9" w:rsidP="003A3B98">
            <w:r>
              <w:t>0.554</w:t>
            </w:r>
          </w:p>
        </w:tc>
        <w:tc>
          <w:tcPr>
            <w:tcW w:w="720" w:type="dxa"/>
          </w:tcPr>
          <w:p w:rsidR="009746C9" w:rsidRDefault="009746C9" w:rsidP="003A3B98">
            <w:r>
              <w:t>0.554</w:t>
            </w:r>
          </w:p>
        </w:tc>
        <w:tc>
          <w:tcPr>
            <w:tcW w:w="720" w:type="dxa"/>
          </w:tcPr>
          <w:p w:rsidR="009746C9" w:rsidRDefault="009746C9" w:rsidP="003A3B98">
            <w:r>
              <w:t>0.562</w:t>
            </w:r>
          </w:p>
        </w:tc>
        <w:tc>
          <w:tcPr>
            <w:tcW w:w="720" w:type="dxa"/>
          </w:tcPr>
          <w:p w:rsidR="009746C9" w:rsidRDefault="009746C9" w:rsidP="003A3B98">
            <w:r>
              <w:t>0.564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  <w:tc>
          <w:tcPr>
            <w:tcW w:w="720" w:type="dxa"/>
          </w:tcPr>
          <w:p w:rsidR="009746C9" w:rsidRDefault="009746C9" w:rsidP="003A3B98">
            <w:r>
              <w:t>0.553</w:t>
            </w:r>
          </w:p>
        </w:tc>
        <w:tc>
          <w:tcPr>
            <w:tcW w:w="720" w:type="dxa"/>
          </w:tcPr>
          <w:p w:rsidR="009746C9" w:rsidRDefault="009746C9" w:rsidP="003A3B98">
            <w:r>
              <w:t>0.577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  <w:tc>
          <w:tcPr>
            <w:tcW w:w="720" w:type="dxa"/>
          </w:tcPr>
          <w:p w:rsidR="009746C9" w:rsidRDefault="009746C9" w:rsidP="003A3B98">
            <w:r>
              <w:t>0.558</w:t>
            </w:r>
          </w:p>
        </w:tc>
        <w:tc>
          <w:tcPr>
            <w:tcW w:w="720" w:type="dxa"/>
          </w:tcPr>
          <w:p w:rsidR="009746C9" w:rsidRDefault="009746C9" w:rsidP="003A3B98">
            <w:r>
              <w:t>0.546</w:t>
            </w:r>
          </w:p>
        </w:tc>
        <w:tc>
          <w:tcPr>
            <w:tcW w:w="720" w:type="dxa"/>
          </w:tcPr>
          <w:p w:rsidR="009746C9" w:rsidRDefault="009746C9" w:rsidP="003A3B98">
            <w:r>
              <w:t>0.547</w:t>
            </w:r>
          </w:p>
        </w:tc>
        <w:tc>
          <w:tcPr>
            <w:tcW w:w="720" w:type="dxa"/>
          </w:tcPr>
          <w:p w:rsidR="009746C9" w:rsidRDefault="009746C9" w:rsidP="003A3B98">
            <w:r>
              <w:t>0.552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  <w:tc>
          <w:tcPr>
            <w:tcW w:w="720" w:type="dxa"/>
          </w:tcPr>
          <w:p w:rsidR="009746C9" w:rsidRDefault="009746C9" w:rsidP="003A3B98">
            <w:r>
              <w:t>0.551</w:t>
            </w:r>
          </w:p>
        </w:tc>
        <w:tc>
          <w:tcPr>
            <w:tcW w:w="720" w:type="dxa"/>
          </w:tcPr>
          <w:p w:rsidR="009746C9" w:rsidRDefault="009746C9" w:rsidP="003A3B98">
            <w:r>
              <w:t>0.547</w:t>
            </w:r>
          </w:p>
        </w:tc>
        <w:tc>
          <w:tcPr>
            <w:tcW w:w="720" w:type="dxa"/>
          </w:tcPr>
          <w:p w:rsidR="009746C9" w:rsidRDefault="009746C9" w:rsidP="003A3B98">
            <w:r>
              <w:t>0.571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0.460</w:t>
            </w:r>
          </w:p>
        </w:tc>
        <w:tc>
          <w:tcPr>
            <w:tcW w:w="720" w:type="dxa"/>
          </w:tcPr>
          <w:p w:rsidR="009746C9" w:rsidRDefault="009746C9" w:rsidP="003A3B98">
            <w:r>
              <w:t>0.517</w:t>
            </w:r>
          </w:p>
        </w:tc>
        <w:tc>
          <w:tcPr>
            <w:tcW w:w="720" w:type="dxa"/>
          </w:tcPr>
          <w:p w:rsidR="009746C9" w:rsidRDefault="009746C9" w:rsidP="003A3B98">
            <w:r>
              <w:t>0.517</w:t>
            </w:r>
          </w:p>
        </w:tc>
        <w:tc>
          <w:tcPr>
            <w:tcW w:w="720" w:type="dxa"/>
          </w:tcPr>
          <w:p w:rsidR="009746C9" w:rsidRDefault="009746C9" w:rsidP="003A3B98">
            <w:r>
              <w:t>0.508</w:t>
            </w:r>
          </w:p>
        </w:tc>
        <w:tc>
          <w:tcPr>
            <w:tcW w:w="720" w:type="dxa"/>
          </w:tcPr>
          <w:p w:rsidR="009746C9" w:rsidRDefault="009746C9" w:rsidP="003A3B98">
            <w:r>
              <w:t>0.510</w:t>
            </w:r>
          </w:p>
        </w:tc>
        <w:tc>
          <w:tcPr>
            <w:tcW w:w="720" w:type="dxa"/>
          </w:tcPr>
          <w:p w:rsidR="009746C9" w:rsidRDefault="009746C9" w:rsidP="003A3B98">
            <w:r>
              <w:t>0.511</w:t>
            </w:r>
          </w:p>
        </w:tc>
        <w:tc>
          <w:tcPr>
            <w:tcW w:w="720" w:type="dxa"/>
          </w:tcPr>
          <w:p w:rsidR="009746C9" w:rsidRDefault="009746C9" w:rsidP="003A3B98">
            <w:r>
              <w:t>0.525</w:t>
            </w:r>
          </w:p>
        </w:tc>
        <w:tc>
          <w:tcPr>
            <w:tcW w:w="720" w:type="dxa"/>
          </w:tcPr>
          <w:p w:rsidR="009746C9" w:rsidRDefault="009746C9" w:rsidP="003A3B98">
            <w:r>
              <w:t>0.513</w:t>
            </w:r>
          </w:p>
        </w:tc>
        <w:tc>
          <w:tcPr>
            <w:tcW w:w="720" w:type="dxa"/>
          </w:tcPr>
          <w:p w:rsidR="009746C9" w:rsidRDefault="009746C9" w:rsidP="003A3B98">
            <w:r>
              <w:t>0.510</w:t>
            </w:r>
          </w:p>
        </w:tc>
        <w:tc>
          <w:tcPr>
            <w:tcW w:w="720" w:type="dxa"/>
          </w:tcPr>
          <w:p w:rsidR="009746C9" w:rsidRDefault="009746C9" w:rsidP="003A3B98">
            <w:r>
              <w:t>0.536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0.579</w:t>
            </w:r>
          </w:p>
        </w:tc>
        <w:tc>
          <w:tcPr>
            <w:tcW w:w="720" w:type="dxa"/>
          </w:tcPr>
          <w:p w:rsidR="009746C9" w:rsidRDefault="009746C9" w:rsidP="003A3B98">
            <w:r>
              <w:t>0.577</w:t>
            </w:r>
          </w:p>
        </w:tc>
        <w:tc>
          <w:tcPr>
            <w:tcW w:w="720" w:type="dxa"/>
          </w:tcPr>
          <w:p w:rsidR="009746C9" w:rsidRDefault="009746C9" w:rsidP="003A3B98">
            <w:r>
              <w:t>0.570</w:t>
            </w:r>
          </w:p>
        </w:tc>
        <w:tc>
          <w:tcPr>
            <w:tcW w:w="720" w:type="dxa"/>
          </w:tcPr>
          <w:p w:rsidR="009746C9" w:rsidRDefault="009746C9" w:rsidP="003A3B98">
            <w:r>
              <w:t>0.569</w:t>
            </w:r>
          </w:p>
        </w:tc>
        <w:tc>
          <w:tcPr>
            <w:tcW w:w="720" w:type="dxa"/>
          </w:tcPr>
          <w:p w:rsidR="009746C9" w:rsidRDefault="009746C9" w:rsidP="003A3B98">
            <w:r>
              <w:t>0.578</w:t>
            </w:r>
          </w:p>
        </w:tc>
        <w:tc>
          <w:tcPr>
            <w:tcW w:w="720" w:type="dxa"/>
          </w:tcPr>
          <w:p w:rsidR="009746C9" w:rsidRDefault="009746C9" w:rsidP="003A3B98">
            <w:r>
              <w:t>0.574</w:t>
            </w:r>
          </w:p>
        </w:tc>
        <w:tc>
          <w:tcPr>
            <w:tcW w:w="720" w:type="dxa"/>
          </w:tcPr>
          <w:p w:rsidR="009746C9" w:rsidRDefault="009746C9" w:rsidP="003A3B98">
            <w:r>
              <w:t>0.588</w:t>
            </w:r>
          </w:p>
        </w:tc>
        <w:tc>
          <w:tcPr>
            <w:tcW w:w="720" w:type="dxa"/>
          </w:tcPr>
          <w:p w:rsidR="009746C9" w:rsidRDefault="009746C9" w:rsidP="003A3B98">
            <w:r>
              <w:t>0.578</w:t>
            </w:r>
          </w:p>
        </w:tc>
        <w:tc>
          <w:tcPr>
            <w:tcW w:w="720" w:type="dxa"/>
          </w:tcPr>
          <w:p w:rsidR="009746C9" w:rsidRDefault="009746C9" w:rsidP="003A3B98">
            <w:r>
              <w:t>0.570</w:t>
            </w:r>
          </w:p>
        </w:tc>
        <w:tc>
          <w:tcPr>
            <w:tcW w:w="720" w:type="dxa"/>
          </w:tcPr>
          <w:p w:rsidR="009746C9" w:rsidRDefault="009746C9" w:rsidP="003A3B98">
            <w:r>
              <w:t>0.591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>
      <w:pPr>
        <w:pStyle w:val="Balk1"/>
      </w:pPr>
      <w:r>
        <w:lastRenderedPageBreak/>
        <w:t xml:space="preserve">MODEL: </w:t>
      </w:r>
      <w:proofErr w:type="spellStart"/>
      <w:proofErr w:type="gramStart"/>
      <w:r>
        <w:t>flaubert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0.457</w:t>
            </w:r>
          </w:p>
        </w:tc>
        <w:tc>
          <w:tcPr>
            <w:tcW w:w="720" w:type="dxa"/>
          </w:tcPr>
          <w:p w:rsidR="009746C9" w:rsidRDefault="009746C9" w:rsidP="003A3B98">
            <w:r>
              <w:t>0.480</w:t>
            </w:r>
          </w:p>
        </w:tc>
        <w:tc>
          <w:tcPr>
            <w:tcW w:w="720" w:type="dxa"/>
          </w:tcPr>
          <w:p w:rsidR="009746C9" w:rsidRDefault="009746C9" w:rsidP="003A3B98">
            <w:r>
              <w:t>0.467</w:t>
            </w:r>
          </w:p>
        </w:tc>
        <w:tc>
          <w:tcPr>
            <w:tcW w:w="720" w:type="dxa"/>
          </w:tcPr>
          <w:p w:rsidR="009746C9" w:rsidRDefault="009746C9" w:rsidP="003A3B98">
            <w:r>
              <w:t>0.492</w:t>
            </w:r>
          </w:p>
        </w:tc>
        <w:tc>
          <w:tcPr>
            <w:tcW w:w="720" w:type="dxa"/>
          </w:tcPr>
          <w:p w:rsidR="009746C9" w:rsidRDefault="009746C9" w:rsidP="003A3B98">
            <w:r>
              <w:t>0.494</w:t>
            </w:r>
          </w:p>
        </w:tc>
        <w:tc>
          <w:tcPr>
            <w:tcW w:w="720" w:type="dxa"/>
          </w:tcPr>
          <w:p w:rsidR="009746C9" w:rsidRDefault="009746C9" w:rsidP="003A3B98">
            <w:r>
              <w:t>0.504</w:t>
            </w:r>
          </w:p>
        </w:tc>
        <w:tc>
          <w:tcPr>
            <w:tcW w:w="720" w:type="dxa"/>
          </w:tcPr>
          <w:p w:rsidR="009746C9" w:rsidRDefault="009746C9" w:rsidP="003A3B98">
            <w:r>
              <w:t>0.517</w:t>
            </w:r>
          </w:p>
        </w:tc>
        <w:tc>
          <w:tcPr>
            <w:tcW w:w="720" w:type="dxa"/>
          </w:tcPr>
          <w:p w:rsidR="009746C9" w:rsidRDefault="009746C9" w:rsidP="003A3B98">
            <w:r>
              <w:t>0.497</w:t>
            </w:r>
          </w:p>
        </w:tc>
        <w:tc>
          <w:tcPr>
            <w:tcW w:w="720" w:type="dxa"/>
          </w:tcPr>
          <w:p w:rsidR="009746C9" w:rsidRDefault="009746C9" w:rsidP="003A3B98">
            <w:r>
              <w:t>0.509</w:t>
            </w:r>
          </w:p>
        </w:tc>
        <w:tc>
          <w:tcPr>
            <w:tcW w:w="720" w:type="dxa"/>
          </w:tcPr>
          <w:p w:rsidR="009746C9" w:rsidRDefault="009746C9" w:rsidP="003A3B98">
            <w:r>
              <w:t>0.520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0.624</w:t>
            </w:r>
          </w:p>
        </w:tc>
        <w:tc>
          <w:tcPr>
            <w:tcW w:w="720" w:type="dxa"/>
          </w:tcPr>
          <w:p w:rsidR="009746C9" w:rsidRDefault="009746C9" w:rsidP="003A3B98">
            <w:r>
              <w:t>0.578</w:t>
            </w:r>
          </w:p>
        </w:tc>
        <w:tc>
          <w:tcPr>
            <w:tcW w:w="720" w:type="dxa"/>
          </w:tcPr>
          <w:p w:rsidR="009746C9" w:rsidRDefault="009746C9" w:rsidP="003A3B98">
            <w:r>
              <w:t>0.547</w:t>
            </w:r>
          </w:p>
        </w:tc>
        <w:tc>
          <w:tcPr>
            <w:tcW w:w="720" w:type="dxa"/>
          </w:tcPr>
          <w:p w:rsidR="009746C9" w:rsidRDefault="009746C9" w:rsidP="003A3B98">
            <w:r>
              <w:t>0.536</w:t>
            </w:r>
          </w:p>
        </w:tc>
        <w:tc>
          <w:tcPr>
            <w:tcW w:w="720" w:type="dxa"/>
          </w:tcPr>
          <w:p w:rsidR="009746C9" w:rsidRDefault="009746C9" w:rsidP="003A3B98">
            <w:r>
              <w:t>0.528</w:t>
            </w:r>
          </w:p>
        </w:tc>
        <w:tc>
          <w:tcPr>
            <w:tcW w:w="720" w:type="dxa"/>
          </w:tcPr>
          <w:p w:rsidR="009746C9" w:rsidRDefault="009746C9" w:rsidP="003A3B98">
            <w:r>
              <w:t>0.526</w:t>
            </w:r>
          </w:p>
        </w:tc>
        <w:tc>
          <w:tcPr>
            <w:tcW w:w="720" w:type="dxa"/>
          </w:tcPr>
          <w:p w:rsidR="009746C9" w:rsidRDefault="009746C9" w:rsidP="003A3B98">
            <w:r>
              <w:t>0.548</w:t>
            </w:r>
          </w:p>
        </w:tc>
        <w:tc>
          <w:tcPr>
            <w:tcW w:w="720" w:type="dxa"/>
          </w:tcPr>
          <w:p w:rsidR="009746C9" w:rsidRDefault="009746C9" w:rsidP="003A3B98">
            <w:r>
              <w:t>0.534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  <w:tc>
          <w:tcPr>
            <w:tcW w:w="720" w:type="dxa"/>
          </w:tcPr>
          <w:p w:rsidR="009746C9" w:rsidRDefault="009746C9" w:rsidP="003A3B98">
            <w:r>
              <w:t>0.536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0.518</w:t>
            </w:r>
          </w:p>
        </w:tc>
        <w:tc>
          <w:tcPr>
            <w:tcW w:w="720" w:type="dxa"/>
          </w:tcPr>
          <w:p w:rsidR="009746C9" w:rsidRDefault="009746C9" w:rsidP="003A3B98">
            <w:r>
              <w:t>0.517</w:t>
            </w:r>
          </w:p>
        </w:tc>
        <w:tc>
          <w:tcPr>
            <w:tcW w:w="720" w:type="dxa"/>
          </w:tcPr>
          <w:p w:rsidR="009746C9" w:rsidRDefault="009746C9" w:rsidP="003A3B98">
            <w:r>
              <w:t>0.535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  <w:tc>
          <w:tcPr>
            <w:tcW w:w="720" w:type="dxa"/>
          </w:tcPr>
          <w:p w:rsidR="009746C9" w:rsidRDefault="009746C9" w:rsidP="003A3B98">
            <w:r>
              <w:t>0.520</w:t>
            </w:r>
          </w:p>
        </w:tc>
        <w:tc>
          <w:tcPr>
            <w:tcW w:w="720" w:type="dxa"/>
          </w:tcPr>
          <w:p w:rsidR="009746C9" w:rsidRDefault="009746C9" w:rsidP="003A3B98">
            <w:r>
              <w:t>0.544</w:t>
            </w:r>
          </w:p>
        </w:tc>
        <w:tc>
          <w:tcPr>
            <w:tcW w:w="720" w:type="dxa"/>
          </w:tcPr>
          <w:p w:rsidR="009746C9" w:rsidRDefault="009746C9" w:rsidP="003A3B98">
            <w:r>
              <w:t>0.528</w:t>
            </w:r>
          </w:p>
        </w:tc>
        <w:tc>
          <w:tcPr>
            <w:tcW w:w="720" w:type="dxa"/>
          </w:tcPr>
          <w:p w:rsidR="009746C9" w:rsidRDefault="009746C9" w:rsidP="003A3B98">
            <w:r>
              <w:t>0.532</w:t>
            </w:r>
          </w:p>
        </w:tc>
        <w:tc>
          <w:tcPr>
            <w:tcW w:w="720" w:type="dxa"/>
          </w:tcPr>
          <w:p w:rsidR="009746C9" w:rsidRDefault="009746C9" w:rsidP="003A3B98">
            <w:r>
              <w:t>0.536</w:t>
            </w:r>
          </w:p>
        </w:tc>
        <w:tc>
          <w:tcPr>
            <w:tcW w:w="720" w:type="dxa"/>
          </w:tcPr>
          <w:p w:rsidR="009746C9" w:rsidRDefault="009746C9" w:rsidP="003A3B98">
            <w:r>
              <w:t>0.548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0.513</w:t>
            </w:r>
          </w:p>
        </w:tc>
        <w:tc>
          <w:tcPr>
            <w:tcW w:w="720" w:type="dxa"/>
          </w:tcPr>
          <w:p w:rsidR="009746C9" w:rsidRDefault="009746C9" w:rsidP="003A3B98">
            <w:r>
              <w:t>0.509</w:t>
            </w:r>
          </w:p>
        </w:tc>
        <w:tc>
          <w:tcPr>
            <w:tcW w:w="720" w:type="dxa"/>
          </w:tcPr>
          <w:p w:rsidR="009746C9" w:rsidRDefault="009746C9" w:rsidP="003A3B98">
            <w:r>
              <w:t>0.525</w:t>
            </w:r>
          </w:p>
        </w:tc>
        <w:tc>
          <w:tcPr>
            <w:tcW w:w="720" w:type="dxa"/>
          </w:tcPr>
          <w:p w:rsidR="009746C9" w:rsidRDefault="009746C9" w:rsidP="003A3B98">
            <w:r>
              <w:t>0.527</w:t>
            </w:r>
          </w:p>
        </w:tc>
        <w:tc>
          <w:tcPr>
            <w:tcW w:w="720" w:type="dxa"/>
          </w:tcPr>
          <w:p w:rsidR="009746C9" w:rsidRDefault="009746C9" w:rsidP="003A3B98">
            <w:r>
              <w:t>0.518</w:t>
            </w:r>
          </w:p>
        </w:tc>
        <w:tc>
          <w:tcPr>
            <w:tcW w:w="720" w:type="dxa"/>
          </w:tcPr>
          <w:p w:rsidR="009746C9" w:rsidRDefault="009746C9" w:rsidP="003A3B98">
            <w:r>
              <w:t>0.536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0.525</w:t>
            </w:r>
          </w:p>
        </w:tc>
        <w:tc>
          <w:tcPr>
            <w:tcW w:w="720" w:type="dxa"/>
          </w:tcPr>
          <w:p w:rsidR="009746C9" w:rsidRDefault="009746C9" w:rsidP="003A3B98">
            <w:r>
              <w:t>0.528</w:t>
            </w:r>
          </w:p>
        </w:tc>
        <w:tc>
          <w:tcPr>
            <w:tcW w:w="720" w:type="dxa"/>
          </w:tcPr>
          <w:p w:rsidR="009746C9" w:rsidRDefault="009746C9" w:rsidP="003A3B98">
            <w:r>
              <w:t>0.546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0.480</w:t>
            </w:r>
          </w:p>
        </w:tc>
        <w:tc>
          <w:tcPr>
            <w:tcW w:w="720" w:type="dxa"/>
          </w:tcPr>
          <w:p w:rsidR="009746C9" w:rsidRDefault="009746C9" w:rsidP="003A3B98">
            <w:r>
              <w:t>0.509</w:t>
            </w:r>
          </w:p>
        </w:tc>
        <w:tc>
          <w:tcPr>
            <w:tcW w:w="720" w:type="dxa"/>
          </w:tcPr>
          <w:p w:rsidR="009746C9" w:rsidRDefault="009746C9" w:rsidP="003A3B98">
            <w:r>
              <w:t>0.507</w:t>
            </w:r>
          </w:p>
        </w:tc>
        <w:tc>
          <w:tcPr>
            <w:tcW w:w="720" w:type="dxa"/>
          </w:tcPr>
          <w:p w:rsidR="009746C9" w:rsidRDefault="009746C9" w:rsidP="003A3B98">
            <w:r>
              <w:t>0.510</w:t>
            </w:r>
          </w:p>
        </w:tc>
        <w:tc>
          <w:tcPr>
            <w:tcW w:w="720" w:type="dxa"/>
          </w:tcPr>
          <w:p w:rsidR="009746C9" w:rsidRDefault="009746C9" w:rsidP="003A3B98">
            <w:r>
              <w:t>0.495</w:t>
            </w:r>
          </w:p>
        </w:tc>
        <w:tc>
          <w:tcPr>
            <w:tcW w:w="720" w:type="dxa"/>
          </w:tcPr>
          <w:p w:rsidR="009746C9" w:rsidRDefault="009746C9" w:rsidP="003A3B98">
            <w:r>
              <w:t>0.506</w:t>
            </w:r>
          </w:p>
        </w:tc>
        <w:tc>
          <w:tcPr>
            <w:tcW w:w="720" w:type="dxa"/>
          </w:tcPr>
          <w:p w:rsidR="009746C9" w:rsidRDefault="009746C9" w:rsidP="003A3B98">
            <w:r>
              <w:t>0.512</w:t>
            </w:r>
          </w:p>
        </w:tc>
        <w:tc>
          <w:tcPr>
            <w:tcW w:w="720" w:type="dxa"/>
          </w:tcPr>
          <w:p w:rsidR="009746C9" w:rsidRDefault="009746C9" w:rsidP="003A3B98">
            <w:r>
              <w:t>0.515</w:t>
            </w:r>
          </w:p>
        </w:tc>
        <w:tc>
          <w:tcPr>
            <w:tcW w:w="720" w:type="dxa"/>
          </w:tcPr>
          <w:p w:rsidR="009746C9" w:rsidRDefault="009746C9" w:rsidP="003A3B98">
            <w:r>
              <w:t>0.514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0.546</w:t>
            </w:r>
          </w:p>
        </w:tc>
        <w:tc>
          <w:tcPr>
            <w:tcW w:w="720" w:type="dxa"/>
          </w:tcPr>
          <w:p w:rsidR="009746C9" w:rsidRDefault="009746C9" w:rsidP="003A3B98">
            <w:r>
              <w:t>0.538</w:t>
            </w:r>
          </w:p>
        </w:tc>
        <w:tc>
          <w:tcPr>
            <w:tcW w:w="720" w:type="dxa"/>
          </w:tcPr>
          <w:p w:rsidR="009746C9" w:rsidRDefault="009746C9" w:rsidP="003A3B98">
            <w:r>
              <w:t>0.544</w:t>
            </w:r>
          </w:p>
        </w:tc>
        <w:tc>
          <w:tcPr>
            <w:tcW w:w="720" w:type="dxa"/>
          </w:tcPr>
          <w:p w:rsidR="009746C9" w:rsidRDefault="009746C9" w:rsidP="003A3B98">
            <w:r>
              <w:t>0.545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  <w:tc>
          <w:tcPr>
            <w:tcW w:w="720" w:type="dxa"/>
          </w:tcPr>
          <w:p w:rsidR="009746C9" w:rsidRDefault="009746C9" w:rsidP="003A3B98">
            <w:r>
              <w:t>0.558</w:t>
            </w:r>
          </w:p>
        </w:tc>
        <w:tc>
          <w:tcPr>
            <w:tcW w:w="720" w:type="dxa"/>
          </w:tcPr>
          <w:p w:rsidR="009746C9" w:rsidRDefault="009746C9" w:rsidP="003A3B98">
            <w:r>
              <w:t>0.554</w:t>
            </w:r>
          </w:p>
        </w:tc>
        <w:tc>
          <w:tcPr>
            <w:tcW w:w="720" w:type="dxa"/>
          </w:tcPr>
          <w:p w:rsidR="009746C9" w:rsidRDefault="009746C9" w:rsidP="003A3B98">
            <w:r>
              <w:t>0.557</w:t>
            </w:r>
          </w:p>
        </w:tc>
        <w:tc>
          <w:tcPr>
            <w:tcW w:w="720" w:type="dxa"/>
          </w:tcPr>
          <w:p w:rsidR="009746C9" w:rsidRDefault="009746C9" w:rsidP="003A3B98">
            <w:r>
              <w:t>0.541</w:t>
            </w:r>
          </w:p>
        </w:tc>
        <w:tc>
          <w:tcPr>
            <w:tcW w:w="720" w:type="dxa"/>
          </w:tcPr>
          <w:p w:rsidR="009746C9" w:rsidRDefault="009746C9" w:rsidP="003A3B98">
            <w:r>
              <w:t>0.579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>
      <w:pPr>
        <w:pStyle w:val="Balk1"/>
      </w:pPr>
      <w:r>
        <w:t xml:space="preserve">MODEL: </w:t>
      </w:r>
      <w:proofErr w:type="spellStart"/>
      <w:proofErr w:type="gramStart"/>
      <w:r>
        <w:t>electra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0.466</w:t>
            </w:r>
          </w:p>
        </w:tc>
        <w:tc>
          <w:tcPr>
            <w:tcW w:w="720" w:type="dxa"/>
          </w:tcPr>
          <w:p w:rsidR="009746C9" w:rsidRDefault="009746C9" w:rsidP="003A3B98">
            <w:r>
              <w:t>0.476</w:t>
            </w:r>
          </w:p>
        </w:tc>
        <w:tc>
          <w:tcPr>
            <w:tcW w:w="720" w:type="dxa"/>
          </w:tcPr>
          <w:p w:rsidR="009746C9" w:rsidRDefault="009746C9" w:rsidP="003A3B98">
            <w:r>
              <w:t>0.462</w:t>
            </w:r>
          </w:p>
        </w:tc>
        <w:tc>
          <w:tcPr>
            <w:tcW w:w="720" w:type="dxa"/>
          </w:tcPr>
          <w:p w:rsidR="009746C9" w:rsidRDefault="009746C9" w:rsidP="003A3B98">
            <w:r>
              <w:t>0.474</w:t>
            </w:r>
          </w:p>
        </w:tc>
        <w:tc>
          <w:tcPr>
            <w:tcW w:w="720" w:type="dxa"/>
          </w:tcPr>
          <w:p w:rsidR="009746C9" w:rsidRDefault="009746C9" w:rsidP="003A3B98">
            <w:r>
              <w:t>0.492</w:t>
            </w:r>
          </w:p>
        </w:tc>
        <w:tc>
          <w:tcPr>
            <w:tcW w:w="720" w:type="dxa"/>
          </w:tcPr>
          <w:p w:rsidR="009746C9" w:rsidRDefault="009746C9" w:rsidP="003A3B98">
            <w:r>
              <w:t>0.510</w:t>
            </w:r>
          </w:p>
        </w:tc>
        <w:tc>
          <w:tcPr>
            <w:tcW w:w="720" w:type="dxa"/>
          </w:tcPr>
          <w:p w:rsidR="009746C9" w:rsidRDefault="009746C9" w:rsidP="003A3B98">
            <w:r>
              <w:t>0.497</w:t>
            </w:r>
          </w:p>
        </w:tc>
        <w:tc>
          <w:tcPr>
            <w:tcW w:w="720" w:type="dxa"/>
          </w:tcPr>
          <w:p w:rsidR="009746C9" w:rsidRDefault="009746C9" w:rsidP="003A3B98">
            <w:r>
              <w:t>0.508</w:t>
            </w:r>
          </w:p>
        </w:tc>
        <w:tc>
          <w:tcPr>
            <w:tcW w:w="720" w:type="dxa"/>
          </w:tcPr>
          <w:p w:rsidR="009746C9" w:rsidRDefault="009746C9" w:rsidP="003A3B98">
            <w:r>
              <w:t>0.507</w:t>
            </w:r>
          </w:p>
        </w:tc>
        <w:tc>
          <w:tcPr>
            <w:tcW w:w="720" w:type="dxa"/>
          </w:tcPr>
          <w:p w:rsidR="009746C9" w:rsidRDefault="009746C9" w:rsidP="003A3B98">
            <w:r>
              <w:t>0.517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0.635</w:t>
            </w:r>
          </w:p>
        </w:tc>
        <w:tc>
          <w:tcPr>
            <w:tcW w:w="720" w:type="dxa"/>
          </w:tcPr>
          <w:p w:rsidR="009746C9" w:rsidRDefault="009746C9" w:rsidP="003A3B98">
            <w:r>
              <w:t>0.598</w:t>
            </w:r>
          </w:p>
        </w:tc>
        <w:tc>
          <w:tcPr>
            <w:tcW w:w="720" w:type="dxa"/>
          </w:tcPr>
          <w:p w:rsidR="009746C9" w:rsidRDefault="009746C9" w:rsidP="003A3B98">
            <w:r>
              <w:t>0.551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  <w:tc>
          <w:tcPr>
            <w:tcW w:w="720" w:type="dxa"/>
          </w:tcPr>
          <w:p w:rsidR="009746C9" w:rsidRDefault="009746C9" w:rsidP="003A3B98">
            <w:r>
              <w:t>0.527</w:t>
            </w:r>
          </w:p>
        </w:tc>
        <w:tc>
          <w:tcPr>
            <w:tcW w:w="720" w:type="dxa"/>
          </w:tcPr>
          <w:p w:rsidR="009746C9" w:rsidRDefault="009746C9" w:rsidP="003A3B98">
            <w:r>
              <w:t>0.522</w:t>
            </w:r>
          </w:p>
        </w:tc>
        <w:tc>
          <w:tcPr>
            <w:tcW w:w="720" w:type="dxa"/>
          </w:tcPr>
          <w:p w:rsidR="009746C9" w:rsidRDefault="009746C9" w:rsidP="003A3B98">
            <w:r>
              <w:t>0.517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0.521</w:t>
            </w:r>
          </w:p>
        </w:tc>
        <w:tc>
          <w:tcPr>
            <w:tcW w:w="720" w:type="dxa"/>
          </w:tcPr>
          <w:p w:rsidR="009746C9" w:rsidRDefault="009746C9" w:rsidP="003A3B98">
            <w:r>
              <w:t>0.529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0.512</w:t>
            </w:r>
          </w:p>
        </w:tc>
        <w:tc>
          <w:tcPr>
            <w:tcW w:w="720" w:type="dxa"/>
          </w:tcPr>
          <w:p w:rsidR="009746C9" w:rsidRDefault="009746C9" w:rsidP="003A3B98">
            <w:r>
              <w:t>0.518</w:t>
            </w:r>
          </w:p>
        </w:tc>
        <w:tc>
          <w:tcPr>
            <w:tcW w:w="720" w:type="dxa"/>
          </w:tcPr>
          <w:p w:rsidR="009746C9" w:rsidRDefault="009746C9" w:rsidP="003A3B98">
            <w:r>
              <w:t>0.507</w:t>
            </w:r>
          </w:p>
        </w:tc>
        <w:tc>
          <w:tcPr>
            <w:tcW w:w="720" w:type="dxa"/>
          </w:tcPr>
          <w:p w:rsidR="009746C9" w:rsidRDefault="009746C9" w:rsidP="003A3B98">
            <w:r>
              <w:t>0.508</w:t>
            </w:r>
          </w:p>
        </w:tc>
        <w:tc>
          <w:tcPr>
            <w:tcW w:w="720" w:type="dxa"/>
          </w:tcPr>
          <w:p w:rsidR="009746C9" w:rsidRDefault="009746C9" w:rsidP="003A3B98">
            <w:r>
              <w:t>0.507</w:t>
            </w:r>
          </w:p>
        </w:tc>
        <w:tc>
          <w:tcPr>
            <w:tcW w:w="720" w:type="dxa"/>
          </w:tcPr>
          <w:p w:rsidR="009746C9" w:rsidRDefault="009746C9" w:rsidP="003A3B98">
            <w:r>
              <w:t>0.539</w:t>
            </w:r>
          </w:p>
        </w:tc>
        <w:tc>
          <w:tcPr>
            <w:tcW w:w="720" w:type="dxa"/>
          </w:tcPr>
          <w:p w:rsidR="009746C9" w:rsidRDefault="009746C9" w:rsidP="003A3B98">
            <w:r>
              <w:t>0.543</w:t>
            </w:r>
          </w:p>
        </w:tc>
        <w:tc>
          <w:tcPr>
            <w:tcW w:w="720" w:type="dxa"/>
          </w:tcPr>
          <w:p w:rsidR="009746C9" w:rsidRDefault="009746C9" w:rsidP="003A3B98">
            <w:r>
              <w:t>0.541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0.548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0.522</w:t>
            </w:r>
          </w:p>
        </w:tc>
        <w:tc>
          <w:tcPr>
            <w:tcW w:w="720" w:type="dxa"/>
          </w:tcPr>
          <w:p w:rsidR="009746C9" w:rsidRDefault="009746C9" w:rsidP="003A3B98">
            <w:r>
              <w:t>0.512</w:t>
            </w:r>
          </w:p>
        </w:tc>
        <w:tc>
          <w:tcPr>
            <w:tcW w:w="720" w:type="dxa"/>
          </w:tcPr>
          <w:p w:rsidR="009746C9" w:rsidRDefault="009746C9" w:rsidP="003A3B98">
            <w:r>
              <w:t>0.509</w:t>
            </w:r>
          </w:p>
        </w:tc>
        <w:tc>
          <w:tcPr>
            <w:tcW w:w="720" w:type="dxa"/>
          </w:tcPr>
          <w:p w:rsidR="009746C9" w:rsidRDefault="009746C9" w:rsidP="003A3B98">
            <w:r>
              <w:t>0.504</w:t>
            </w:r>
          </w:p>
        </w:tc>
        <w:tc>
          <w:tcPr>
            <w:tcW w:w="720" w:type="dxa"/>
          </w:tcPr>
          <w:p w:rsidR="009746C9" w:rsidRDefault="009746C9" w:rsidP="003A3B98">
            <w:r>
              <w:t>0.502</w:t>
            </w:r>
          </w:p>
        </w:tc>
        <w:tc>
          <w:tcPr>
            <w:tcW w:w="720" w:type="dxa"/>
          </w:tcPr>
          <w:p w:rsidR="009746C9" w:rsidRDefault="009746C9" w:rsidP="003A3B98">
            <w:r>
              <w:t>0.532</w:t>
            </w:r>
          </w:p>
        </w:tc>
        <w:tc>
          <w:tcPr>
            <w:tcW w:w="720" w:type="dxa"/>
          </w:tcPr>
          <w:p w:rsidR="009746C9" w:rsidRDefault="009746C9" w:rsidP="003A3B98">
            <w:r>
              <w:t>0.542</w:t>
            </w:r>
          </w:p>
        </w:tc>
        <w:tc>
          <w:tcPr>
            <w:tcW w:w="720" w:type="dxa"/>
          </w:tcPr>
          <w:p w:rsidR="009746C9" w:rsidRDefault="009746C9" w:rsidP="003A3B98">
            <w:r>
              <w:t>0.539</w:t>
            </w:r>
          </w:p>
        </w:tc>
        <w:tc>
          <w:tcPr>
            <w:tcW w:w="720" w:type="dxa"/>
          </w:tcPr>
          <w:p w:rsidR="009746C9" w:rsidRDefault="009746C9" w:rsidP="003A3B98">
            <w:r>
              <w:t>0.536</w:t>
            </w:r>
          </w:p>
        </w:tc>
        <w:tc>
          <w:tcPr>
            <w:tcW w:w="720" w:type="dxa"/>
          </w:tcPr>
          <w:p w:rsidR="009746C9" w:rsidRDefault="009746C9" w:rsidP="003A3B98">
            <w:r>
              <w:t>0.549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0.483</w:t>
            </w:r>
          </w:p>
        </w:tc>
        <w:tc>
          <w:tcPr>
            <w:tcW w:w="720" w:type="dxa"/>
          </w:tcPr>
          <w:p w:rsidR="009746C9" w:rsidRDefault="009746C9" w:rsidP="003A3B98">
            <w:r>
              <w:t>0.506</w:t>
            </w:r>
          </w:p>
        </w:tc>
        <w:tc>
          <w:tcPr>
            <w:tcW w:w="720" w:type="dxa"/>
          </w:tcPr>
          <w:p w:rsidR="009746C9" w:rsidRDefault="009746C9" w:rsidP="003A3B98">
            <w:r>
              <w:t>0.508</w:t>
            </w:r>
          </w:p>
        </w:tc>
        <w:tc>
          <w:tcPr>
            <w:tcW w:w="720" w:type="dxa"/>
          </w:tcPr>
          <w:p w:rsidR="009746C9" w:rsidRDefault="009746C9" w:rsidP="003A3B98">
            <w:r>
              <w:t>0.510</w:t>
            </w:r>
          </w:p>
        </w:tc>
        <w:tc>
          <w:tcPr>
            <w:tcW w:w="720" w:type="dxa"/>
          </w:tcPr>
          <w:p w:rsidR="009746C9" w:rsidRDefault="009746C9" w:rsidP="003A3B98">
            <w:r>
              <w:t>0.498</w:t>
            </w:r>
          </w:p>
        </w:tc>
        <w:tc>
          <w:tcPr>
            <w:tcW w:w="720" w:type="dxa"/>
          </w:tcPr>
          <w:p w:rsidR="009746C9" w:rsidRDefault="009746C9" w:rsidP="003A3B98">
            <w:r>
              <w:t>0.486</w:t>
            </w:r>
          </w:p>
        </w:tc>
        <w:tc>
          <w:tcPr>
            <w:tcW w:w="720" w:type="dxa"/>
          </w:tcPr>
          <w:p w:rsidR="009746C9" w:rsidRDefault="009746C9" w:rsidP="003A3B98">
            <w:r>
              <w:t>0.497</w:t>
            </w:r>
          </w:p>
        </w:tc>
        <w:tc>
          <w:tcPr>
            <w:tcW w:w="720" w:type="dxa"/>
          </w:tcPr>
          <w:p w:rsidR="009746C9" w:rsidRDefault="009746C9" w:rsidP="003A3B98">
            <w:r>
              <w:t>0.503</w:t>
            </w:r>
          </w:p>
        </w:tc>
        <w:tc>
          <w:tcPr>
            <w:tcW w:w="720" w:type="dxa"/>
          </w:tcPr>
          <w:p w:rsidR="009746C9" w:rsidRDefault="009746C9" w:rsidP="003A3B98">
            <w:r>
              <w:t>0.508</w:t>
            </w:r>
          </w:p>
        </w:tc>
        <w:tc>
          <w:tcPr>
            <w:tcW w:w="720" w:type="dxa"/>
          </w:tcPr>
          <w:p w:rsidR="009746C9" w:rsidRDefault="009746C9" w:rsidP="003A3B98">
            <w:r>
              <w:t>0.525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0.567</w:t>
            </w:r>
          </w:p>
        </w:tc>
        <w:tc>
          <w:tcPr>
            <w:tcW w:w="720" w:type="dxa"/>
          </w:tcPr>
          <w:p w:rsidR="009746C9" w:rsidRDefault="009746C9" w:rsidP="003A3B98">
            <w:r>
              <w:t>0.542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0.534</w:t>
            </w:r>
          </w:p>
        </w:tc>
        <w:tc>
          <w:tcPr>
            <w:tcW w:w="720" w:type="dxa"/>
          </w:tcPr>
          <w:p w:rsidR="009746C9" w:rsidRDefault="009746C9" w:rsidP="003A3B98">
            <w:r>
              <w:t>0.543</w:t>
            </w:r>
          </w:p>
        </w:tc>
        <w:tc>
          <w:tcPr>
            <w:tcW w:w="720" w:type="dxa"/>
          </w:tcPr>
          <w:p w:rsidR="009746C9" w:rsidRDefault="009746C9" w:rsidP="003A3B98">
            <w:r>
              <w:t>0.594</w:t>
            </w:r>
          </w:p>
        </w:tc>
        <w:tc>
          <w:tcPr>
            <w:tcW w:w="720" w:type="dxa"/>
          </w:tcPr>
          <w:p w:rsidR="009746C9" w:rsidRDefault="009746C9" w:rsidP="003A3B98">
            <w:r>
              <w:t>0.591</w:t>
            </w:r>
          </w:p>
        </w:tc>
        <w:tc>
          <w:tcPr>
            <w:tcW w:w="720" w:type="dxa"/>
          </w:tcPr>
          <w:p w:rsidR="009746C9" w:rsidRDefault="009746C9" w:rsidP="003A3B98">
            <w:r>
              <w:t>0.581</w:t>
            </w:r>
          </w:p>
        </w:tc>
        <w:tc>
          <w:tcPr>
            <w:tcW w:w="720" w:type="dxa"/>
          </w:tcPr>
          <w:p w:rsidR="009746C9" w:rsidRDefault="009746C9" w:rsidP="003A3B98">
            <w:r>
              <w:t>0.560</w:t>
            </w:r>
          </w:p>
        </w:tc>
        <w:tc>
          <w:tcPr>
            <w:tcW w:w="720" w:type="dxa"/>
          </w:tcPr>
          <w:p w:rsidR="009746C9" w:rsidRDefault="009746C9" w:rsidP="003A3B98">
            <w:r>
              <w:t>0.575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>
      <w:pPr>
        <w:pStyle w:val="Balk1"/>
      </w:pPr>
      <w:r>
        <w:t xml:space="preserve">MODEL: </w:t>
      </w:r>
      <w:proofErr w:type="spellStart"/>
      <w:proofErr w:type="gramStart"/>
      <w:r>
        <w:t>roberta</w:t>
      </w:r>
      <w:bookmarkStart w:id="0" w:name="_GoBack"/>
      <w:bookmarkEnd w:id="0"/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7"/>
        <w:gridCol w:w="101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46C9" w:rsidTr="003A3B98">
        <w:tc>
          <w:tcPr>
            <w:tcW w:w="720" w:type="dxa"/>
          </w:tcPr>
          <w:p w:rsidR="009746C9" w:rsidRDefault="009746C9" w:rsidP="003A3B98">
            <w:r>
              <w:t>Kümeleme Alg.</w:t>
            </w:r>
          </w:p>
        </w:tc>
        <w:tc>
          <w:tcPr>
            <w:tcW w:w="720" w:type="dxa"/>
          </w:tcPr>
          <w:p w:rsidR="009746C9" w:rsidRDefault="009746C9" w:rsidP="003A3B98">
            <w:proofErr w:type="spellStart"/>
            <w:r>
              <w:t>Classifier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2</w:t>
            </w:r>
          </w:p>
        </w:tc>
        <w:tc>
          <w:tcPr>
            <w:tcW w:w="720" w:type="dxa"/>
          </w:tcPr>
          <w:p w:rsidR="009746C9" w:rsidRDefault="009746C9" w:rsidP="003A3B98">
            <w:r>
              <w:t>3</w:t>
            </w:r>
          </w:p>
        </w:tc>
        <w:tc>
          <w:tcPr>
            <w:tcW w:w="720" w:type="dxa"/>
          </w:tcPr>
          <w:p w:rsidR="009746C9" w:rsidRDefault="009746C9" w:rsidP="003A3B98">
            <w:r>
              <w:t>4</w:t>
            </w:r>
          </w:p>
        </w:tc>
        <w:tc>
          <w:tcPr>
            <w:tcW w:w="720" w:type="dxa"/>
          </w:tcPr>
          <w:p w:rsidR="009746C9" w:rsidRDefault="009746C9" w:rsidP="003A3B98">
            <w:r>
              <w:t>5</w:t>
            </w:r>
          </w:p>
        </w:tc>
        <w:tc>
          <w:tcPr>
            <w:tcW w:w="720" w:type="dxa"/>
          </w:tcPr>
          <w:p w:rsidR="009746C9" w:rsidRDefault="009746C9" w:rsidP="003A3B98">
            <w:r>
              <w:t>6</w:t>
            </w:r>
          </w:p>
        </w:tc>
        <w:tc>
          <w:tcPr>
            <w:tcW w:w="720" w:type="dxa"/>
          </w:tcPr>
          <w:p w:rsidR="009746C9" w:rsidRDefault="009746C9" w:rsidP="003A3B98">
            <w:r>
              <w:t>7</w:t>
            </w:r>
          </w:p>
        </w:tc>
        <w:tc>
          <w:tcPr>
            <w:tcW w:w="720" w:type="dxa"/>
          </w:tcPr>
          <w:p w:rsidR="009746C9" w:rsidRDefault="009746C9" w:rsidP="003A3B98">
            <w:r>
              <w:t>8</w:t>
            </w:r>
          </w:p>
        </w:tc>
        <w:tc>
          <w:tcPr>
            <w:tcW w:w="720" w:type="dxa"/>
          </w:tcPr>
          <w:p w:rsidR="009746C9" w:rsidRDefault="009746C9" w:rsidP="003A3B98">
            <w:r>
              <w:t>9</w:t>
            </w:r>
          </w:p>
        </w:tc>
        <w:tc>
          <w:tcPr>
            <w:tcW w:w="720" w:type="dxa"/>
          </w:tcPr>
          <w:p w:rsidR="009746C9" w:rsidRDefault="009746C9" w:rsidP="003A3B98">
            <w:r>
              <w:t>10</w:t>
            </w:r>
          </w:p>
        </w:tc>
        <w:tc>
          <w:tcPr>
            <w:tcW w:w="720" w:type="dxa"/>
          </w:tcPr>
          <w:p w:rsidR="009746C9" w:rsidRDefault="009746C9" w:rsidP="003A3B98">
            <w:r>
              <w:t>En İyi [11-30]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Agglomerative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Birch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Hierarchical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r>
              <w:t>KMEANS</w:t>
            </w:r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0.473</w:t>
            </w:r>
          </w:p>
        </w:tc>
        <w:tc>
          <w:tcPr>
            <w:tcW w:w="720" w:type="dxa"/>
          </w:tcPr>
          <w:p w:rsidR="009746C9" w:rsidRDefault="009746C9" w:rsidP="003A3B98">
            <w:r>
              <w:t>0.469</w:t>
            </w:r>
          </w:p>
        </w:tc>
        <w:tc>
          <w:tcPr>
            <w:tcW w:w="720" w:type="dxa"/>
          </w:tcPr>
          <w:p w:rsidR="009746C9" w:rsidRDefault="009746C9" w:rsidP="003A3B98">
            <w:r>
              <w:t>0.481</w:t>
            </w:r>
          </w:p>
        </w:tc>
        <w:tc>
          <w:tcPr>
            <w:tcW w:w="720" w:type="dxa"/>
          </w:tcPr>
          <w:p w:rsidR="009746C9" w:rsidRDefault="009746C9" w:rsidP="003A3B98">
            <w:r>
              <w:t>0.469</w:t>
            </w:r>
          </w:p>
        </w:tc>
        <w:tc>
          <w:tcPr>
            <w:tcW w:w="720" w:type="dxa"/>
          </w:tcPr>
          <w:p w:rsidR="009746C9" w:rsidRDefault="009746C9" w:rsidP="003A3B98">
            <w:r>
              <w:t>0.475</w:t>
            </w:r>
          </w:p>
        </w:tc>
        <w:tc>
          <w:tcPr>
            <w:tcW w:w="720" w:type="dxa"/>
          </w:tcPr>
          <w:p w:rsidR="009746C9" w:rsidRDefault="009746C9" w:rsidP="003A3B98">
            <w:r>
              <w:t>0.483</w:t>
            </w:r>
          </w:p>
        </w:tc>
        <w:tc>
          <w:tcPr>
            <w:tcW w:w="720" w:type="dxa"/>
          </w:tcPr>
          <w:p w:rsidR="009746C9" w:rsidRDefault="009746C9" w:rsidP="003A3B98">
            <w:r>
              <w:t>0.476</w:t>
            </w:r>
          </w:p>
        </w:tc>
        <w:tc>
          <w:tcPr>
            <w:tcW w:w="720" w:type="dxa"/>
          </w:tcPr>
          <w:p w:rsidR="009746C9" w:rsidRDefault="009746C9" w:rsidP="003A3B98">
            <w:r>
              <w:t>0.489</w:t>
            </w:r>
          </w:p>
        </w:tc>
        <w:tc>
          <w:tcPr>
            <w:tcW w:w="720" w:type="dxa"/>
          </w:tcPr>
          <w:p w:rsidR="009746C9" w:rsidRDefault="009746C9" w:rsidP="003A3B98">
            <w:r>
              <w:t>0.507</w:t>
            </w:r>
          </w:p>
        </w:tc>
        <w:tc>
          <w:tcPr>
            <w:tcW w:w="720" w:type="dxa"/>
          </w:tcPr>
          <w:p w:rsidR="009746C9" w:rsidRDefault="009746C9" w:rsidP="003A3B98">
            <w:r>
              <w:t>0.526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0.646</w:t>
            </w:r>
          </w:p>
        </w:tc>
        <w:tc>
          <w:tcPr>
            <w:tcW w:w="720" w:type="dxa"/>
          </w:tcPr>
          <w:p w:rsidR="009746C9" w:rsidRDefault="009746C9" w:rsidP="003A3B98">
            <w:r>
              <w:t>0.607</w:t>
            </w:r>
          </w:p>
        </w:tc>
        <w:tc>
          <w:tcPr>
            <w:tcW w:w="720" w:type="dxa"/>
          </w:tcPr>
          <w:p w:rsidR="009746C9" w:rsidRDefault="009746C9" w:rsidP="003A3B98">
            <w:r>
              <w:t>0.582</w:t>
            </w:r>
          </w:p>
        </w:tc>
        <w:tc>
          <w:tcPr>
            <w:tcW w:w="720" w:type="dxa"/>
          </w:tcPr>
          <w:p w:rsidR="009746C9" w:rsidRDefault="009746C9" w:rsidP="003A3B98">
            <w:r>
              <w:t>0.570</w:t>
            </w:r>
          </w:p>
        </w:tc>
        <w:tc>
          <w:tcPr>
            <w:tcW w:w="720" w:type="dxa"/>
          </w:tcPr>
          <w:p w:rsidR="009746C9" w:rsidRDefault="009746C9" w:rsidP="003A3B98">
            <w:r>
              <w:t>0.580</w:t>
            </w:r>
          </w:p>
        </w:tc>
        <w:tc>
          <w:tcPr>
            <w:tcW w:w="720" w:type="dxa"/>
          </w:tcPr>
          <w:p w:rsidR="009746C9" w:rsidRDefault="009746C9" w:rsidP="003A3B98">
            <w:r>
              <w:t>0.562</w:t>
            </w:r>
          </w:p>
        </w:tc>
        <w:tc>
          <w:tcPr>
            <w:tcW w:w="720" w:type="dxa"/>
          </w:tcPr>
          <w:p w:rsidR="009746C9" w:rsidRDefault="009746C9" w:rsidP="003A3B98">
            <w:r>
              <w:t>0.566</w:t>
            </w:r>
          </w:p>
        </w:tc>
        <w:tc>
          <w:tcPr>
            <w:tcW w:w="720" w:type="dxa"/>
          </w:tcPr>
          <w:p w:rsidR="009746C9" w:rsidRDefault="009746C9" w:rsidP="003A3B98">
            <w:r>
              <w:t>0.564</w:t>
            </w:r>
          </w:p>
        </w:tc>
        <w:tc>
          <w:tcPr>
            <w:tcW w:w="720" w:type="dxa"/>
          </w:tcPr>
          <w:p w:rsidR="009746C9" w:rsidRDefault="009746C9" w:rsidP="003A3B98">
            <w:r>
              <w:t>0.566</w:t>
            </w:r>
          </w:p>
        </w:tc>
        <w:tc>
          <w:tcPr>
            <w:tcW w:w="720" w:type="dxa"/>
          </w:tcPr>
          <w:p w:rsidR="009746C9" w:rsidRDefault="009746C9" w:rsidP="003A3B98">
            <w:r>
              <w:t>0.569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0.521</w:t>
            </w:r>
          </w:p>
        </w:tc>
        <w:tc>
          <w:tcPr>
            <w:tcW w:w="720" w:type="dxa"/>
          </w:tcPr>
          <w:p w:rsidR="009746C9" w:rsidRDefault="009746C9" w:rsidP="003A3B98">
            <w:r>
              <w:t>0.529</w:t>
            </w:r>
          </w:p>
        </w:tc>
        <w:tc>
          <w:tcPr>
            <w:tcW w:w="720" w:type="dxa"/>
          </w:tcPr>
          <w:p w:rsidR="009746C9" w:rsidRDefault="009746C9" w:rsidP="003A3B98">
            <w:r>
              <w:t>0.527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0.527</w:t>
            </w:r>
          </w:p>
        </w:tc>
        <w:tc>
          <w:tcPr>
            <w:tcW w:w="720" w:type="dxa"/>
          </w:tcPr>
          <w:p w:rsidR="009746C9" w:rsidRDefault="009746C9" w:rsidP="003A3B98">
            <w:r>
              <w:t>0.532</w:t>
            </w:r>
          </w:p>
        </w:tc>
        <w:tc>
          <w:tcPr>
            <w:tcW w:w="720" w:type="dxa"/>
          </w:tcPr>
          <w:p w:rsidR="009746C9" w:rsidRDefault="009746C9" w:rsidP="003A3B98">
            <w:r>
              <w:t>0.550</w:t>
            </w:r>
          </w:p>
        </w:tc>
        <w:tc>
          <w:tcPr>
            <w:tcW w:w="720" w:type="dxa"/>
          </w:tcPr>
          <w:p w:rsidR="009746C9" w:rsidRDefault="009746C9" w:rsidP="003A3B98">
            <w:r>
              <w:t>0.544</w:t>
            </w:r>
          </w:p>
        </w:tc>
        <w:tc>
          <w:tcPr>
            <w:tcW w:w="720" w:type="dxa"/>
          </w:tcPr>
          <w:p w:rsidR="009746C9" w:rsidRDefault="009746C9" w:rsidP="003A3B98">
            <w:r>
              <w:t>0.551</w:t>
            </w:r>
          </w:p>
        </w:tc>
        <w:tc>
          <w:tcPr>
            <w:tcW w:w="720" w:type="dxa"/>
          </w:tcPr>
          <w:p w:rsidR="009746C9" w:rsidRDefault="009746C9" w:rsidP="003A3B98">
            <w:r>
              <w:t>0.556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0.527</w:t>
            </w:r>
          </w:p>
        </w:tc>
        <w:tc>
          <w:tcPr>
            <w:tcW w:w="720" w:type="dxa"/>
          </w:tcPr>
          <w:p w:rsidR="009746C9" w:rsidRDefault="009746C9" w:rsidP="003A3B98">
            <w:r>
              <w:t>0.530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0.528</w:t>
            </w:r>
          </w:p>
        </w:tc>
        <w:tc>
          <w:tcPr>
            <w:tcW w:w="720" w:type="dxa"/>
          </w:tcPr>
          <w:p w:rsidR="009746C9" w:rsidRDefault="009746C9" w:rsidP="003A3B98">
            <w:r>
              <w:t>0.526</w:t>
            </w:r>
          </w:p>
        </w:tc>
        <w:tc>
          <w:tcPr>
            <w:tcW w:w="720" w:type="dxa"/>
          </w:tcPr>
          <w:p w:rsidR="009746C9" w:rsidRDefault="009746C9" w:rsidP="003A3B98">
            <w:r>
              <w:t>0.533</w:t>
            </w:r>
          </w:p>
        </w:tc>
        <w:tc>
          <w:tcPr>
            <w:tcW w:w="720" w:type="dxa"/>
          </w:tcPr>
          <w:p w:rsidR="009746C9" w:rsidRDefault="009746C9" w:rsidP="003A3B98">
            <w:r>
              <w:t>0.548</w:t>
            </w:r>
          </w:p>
        </w:tc>
        <w:tc>
          <w:tcPr>
            <w:tcW w:w="720" w:type="dxa"/>
          </w:tcPr>
          <w:p w:rsidR="009746C9" w:rsidRDefault="009746C9" w:rsidP="003A3B98">
            <w:r>
              <w:t>0.546</w:t>
            </w:r>
          </w:p>
        </w:tc>
        <w:tc>
          <w:tcPr>
            <w:tcW w:w="720" w:type="dxa"/>
          </w:tcPr>
          <w:p w:rsidR="009746C9" w:rsidRDefault="009746C9" w:rsidP="003A3B98">
            <w:r>
              <w:t>0.555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0.488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0.512</w:t>
            </w:r>
          </w:p>
        </w:tc>
        <w:tc>
          <w:tcPr>
            <w:tcW w:w="720" w:type="dxa"/>
          </w:tcPr>
          <w:p w:rsidR="009746C9" w:rsidRDefault="009746C9" w:rsidP="003A3B98">
            <w:r>
              <w:t>0.496</w:t>
            </w:r>
          </w:p>
        </w:tc>
        <w:tc>
          <w:tcPr>
            <w:tcW w:w="720" w:type="dxa"/>
          </w:tcPr>
          <w:p w:rsidR="009746C9" w:rsidRDefault="009746C9" w:rsidP="003A3B98">
            <w:r>
              <w:t>0.522</w:t>
            </w:r>
          </w:p>
        </w:tc>
        <w:tc>
          <w:tcPr>
            <w:tcW w:w="720" w:type="dxa"/>
          </w:tcPr>
          <w:p w:rsidR="009746C9" w:rsidRDefault="009746C9" w:rsidP="003A3B98">
            <w:r>
              <w:t>0.521</w:t>
            </w:r>
          </w:p>
        </w:tc>
        <w:tc>
          <w:tcPr>
            <w:tcW w:w="720" w:type="dxa"/>
          </w:tcPr>
          <w:p w:rsidR="009746C9" w:rsidRDefault="009746C9" w:rsidP="003A3B98">
            <w:r>
              <w:t>0.512</w:t>
            </w:r>
          </w:p>
        </w:tc>
        <w:tc>
          <w:tcPr>
            <w:tcW w:w="720" w:type="dxa"/>
          </w:tcPr>
          <w:p w:rsidR="009746C9" w:rsidRDefault="009746C9" w:rsidP="003A3B98">
            <w:r>
              <w:t>0.511</w:t>
            </w:r>
          </w:p>
        </w:tc>
        <w:tc>
          <w:tcPr>
            <w:tcW w:w="720" w:type="dxa"/>
          </w:tcPr>
          <w:p w:rsidR="009746C9" w:rsidRDefault="009746C9" w:rsidP="003A3B98">
            <w:r>
              <w:t>0.523</w:t>
            </w:r>
          </w:p>
        </w:tc>
        <w:tc>
          <w:tcPr>
            <w:tcW w:w="720" w:type="dxa"/>
          </w:tcPr>
          <w:p w:rsidR="009746C9" w:rsidRDefault="009746C9" w:rsidP="003A3B98">
            <w:r>
              <w:t>0.524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0.601</w:t>
            </w:r>
          </w:p>
        </w:tc>
        <w:tc>
          <w:tcPr>
            <w:tcW w:w="720" w:type="dxa"/>
          </w:tcPr>
          <w:p w:rsidR="009746C9" w:rsidRDefault="009746C9" w:rsidP="003A3B98">
            <w:r>
              <w:t>0.562</w:t>
            </w:r>
          </w:p>
        </w:tc>
        <w:tc>
          <w:tcPr>
            <w:tcW w:w="720" w:type="dxa"/>
          </w:tcPr>
          <w:p w:rsidR="009746C9" w:rsidRDefault="009746C9" w:rsidP="003A3B98">
            <w:r>
              <w:t>0.557</w:t>
            </w:r>
          </w:p>
        </w:tc>
        <w:tc>
          <w:tcPr>
            <w:tcW w:w="720" w:type="dxa"/>
          </w:tcPr>
          <w:p w:rsidR="009746C9" w:rsidRDefault="009746C9" w:rsidP="003A3B98">
            <w:r>
              <w:t>0.556</w:t>
            </w:r>
          </w:p>
        </w:tc>
        <w:tc>
          <w:tcPr>
            <w:tcW w:w="720" w:type="dxa"/>
          </w:tcPr>
          <w:p w:rsidR="009746C9" w:rsidRDefault="009746C9" w:rsidP="003A3B98">
            <w:r>
              <w:t>0.548</w:t>
            </w:r>
          </w:p>
        </w:tc>
        <w:tc>
          <w:tcPr>
            <w:tcW w:w="720" w:type="dxa"/>
          </w:tcPr>
          <w:p w:rsidR="009746C9" w:rsidRDefault="009746C9" w:rsidP="003A3B98">
            <w:r>
              <w:t>0.569</w:t>
            </w:r>
          </w:p>
        </w:tc>
        <w:tc>
          <w:tcPr>
            <w:tcW w:w="720" w:type="dxa"/>
          </w:tcPr>
          <w:p w:rsidR="009746C9" w:rsidRDefault="009746C9" w:rsidP="003A3B98">
            <w:r>
              <w:t>0.581</w:t>
            </w:r>
          </w:p>
        </w:tc>
        <w:tc>
          <w:tcPr>
            <w:tcW w:w="720" w:type="dxa"/>
          </w:tcPr>
          <w:p w:rsidR="009746C9" w:rsidRDefault="009746C9" w:rsidP="003A3B98">
            <w:r>
              <w:t>0.581</w:t>
            </w:r>
          </w:p>
        </w:tc>
        <w:tc>
          <w:tcPr>
            <w:tcW w:w="720" w:type="dxa"/>
          </w:tcPr>
          <w:p w:rsidR="009746C9" w:rsidRDefault="009746C9" w:rsidP="003A3B98">
            <w:r>
              <w:t>0.582</w:t>
            </w:r>
          </w:p>
        </w:tc>
        <w:tc>
          <w:tcPr>
            <w:tcW w:w="720" w:type="dxa"/>
          </w:tcPr>
          <w:p w:rsidR="009746C9" w:rsidRDefault="009746C9" w:rsidP="003A3B98">
            <w:r>
              <w:t>0.595</w:t>
            </w:r>
          </w:p>
        </w:tc>
      </w:tr>
      <w:tr w:rsidR="009746C9" w:rsidTr="003A3B98">
        <w:tc>
          <w:tcPr>
            <w:tcW w:w="720" w:type="dxa"/>
            <w:vMerge w:val="restart"/>
          </w:tcPr>
          <w:p w:rsidR="009746C9" w:rsidRDefault="009746C9" w:rsidP="003A3B98">
            <w:proofErr w:type="spellStart"/>
            <w:r>
              <w:t>MiniBatchKMeans</w:t>
            </w:r>
            <w:proofErr w:type="spellEnd"/>
          </w:p>
        </w:tc>
        <w:tc>
          <w:tcPr>
            <w:tcW w:w="720" w:type="dxa"/>
          </w:tcPr>
          <w:p w:rsidR="009746C9" w:rsidRDefault="009746C9" w:rsidP="003A3B98">
            <w:r>
              <w:t>DT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  <w:tc>
          <w:tcPr>
            <w:tcW w:w="720" w:type="dxa"/>
          </w:tcPr>
          <w:p w:rsidR="009746C9" w:rsidRDefault="009746C9" w:rsidP="003A3B98">
            <w:r>
              <w:t>0.425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KNN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  <w:tc>
          <w:tcPr>
            <w:tcW w:w="720" w:type="dxa"/>
          </w:tcPr>
          <w:p w:rsidR="009746C9" w:rsidRDefault="009746C9" w:rsidP="003A3B98">
            <w:r>
              <w:t>0.666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LR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  <w:tc>
          <w:tcPr>
            <w:tcW w:w="720" w:type="dxa"/>
          </w:tcPr>
          <w:p w:rsidR="009746C9" w:rsidRDefault="009746C9" w:rsidP="003A3B98">
            <w:r>
              <w:t>0.531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MNB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  <w:tc>
          <w:tcPr>
            <w:tcW w:w="720" w:type="dxa"/>
          </w:tcPr>
          <w:p w:rsidR="009746C9" w:rsidRDefault="009746C9" w:rsidP="003A3B98">
            <w:r>
              <w:t>0.000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RF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  <w:tc>
          <w:tcPr>
            <w:tcW w:w="720" w:type="dxa"/>
          </w:tcPr>
          <w:p w:rsidR="009746C9" w:rsidRDefault="009746C9" w:rsidP="003A3B98">
            <w:r>
              <w:t>0.430</w:t>
            </w:r>
          </w:p>
        </w:tc>
      </w:tr>
      <w:tr w:rsidR="009746C9" w:rsidTr="003A3B98">
        <w:tc>
          <w:tcPr>
            <w:tcW w:w="720" w:type="dxa"/>
            <w:vMerge/>
          </w:tcPr>
          <w:p w:rsidR="009746C9" w:rsidRDefault="009746C9" w:rsidP="003A3B98"/>
        </w:tc>
        <w:tc>
          <w:tcPr>
            <w:tcW w:w="720" w:type="dxa"/>
          </w:tcPr>
          <w:p w:rsidR="009746C9" w:rsidRDefault="009746C9" w:rsidP="003A3B98">
            <w:r>
              <w:t>SVM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  <w:tc>
          <w:tcPr>
            <w:tcW w:w="720" w:type="dxa"/>
          </w:tcPr>
          <w:p w:rsidR="009746C9" w:rsidRDefault="009746C9" w:rsidP="003A3B98">
            <w:r>
              <w:t>0.491</w:t>
            </w:r>
          </w:p>
        </w:tc>
      </w:tr>
    </w:tbl>
    <w:p w:rsidR="009746C9" w:rsidRDefault="009746C9" w:rsidP="009746C9"/>
    <w:p w:rsidR="008915EC" w:rsidRDefault="008915EC" w:rsidP="008915EC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</w:pPr>
    </w:p>
    <w:p w:rsidR="008915EC" w:rsidRDefault="008915EC"/>
    <w:sectPr w:rsidR="008915EC" w:rsidSect="00493F01">
      <w:pgSz w:w="16160" w:h="11340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9E"/>
    <w:rsid w:val="00081A51"/>
    <w:rsid w:val="001935FC"/>
    <w:rsid w:val="002513EA"/>
    <w:rsid w:val="00275B3C"/>
    <w:rsid w:val="00453AEA"/>
    <w:rsid w:val="00493F01"/>
    <w:rsid w:val="0069754D"/>
    <w:rsid w:val="006E229E"/>
    <w:rsid w:val="007A7067"/>
    <w:rsid w:val="008915EC"/>
    <w:rsid w:val="008B5211"/>
    <w:rsid w:val="0091382A"/>
    <w:rsid w:val="009746C9"/>
    <w:rsid w:val="00B04453"/>
    <w:rsid w:val="00C70C6B"/>
    <w:rsid w:val="00D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6AF7"/>
  <w15:chartTrackingRefBased/>
  <w15:docId w15:val="{38BCC11A-260B-462E-B5FF-DB0D2560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3F0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75B3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75B3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75B3C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75B3C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75B3C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75B3C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75B3C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  <w:lang w:val="en-US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75B3C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3F0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table" w:styleId="TabloKlavuzu">
    <w:name w:val="Table Grid"/>
    <w:basedOn w:val="NormalTablo"/>
    <w:uiPriority w:val="59"/>
    <w:rsid w:val="0049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275B3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275B3C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75B3C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75B3C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75B3C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75B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75B3C"/>
    <w:rPr>
      <w:rFonts w:asciiTheme="majorHAnsi" w:eastAsiaTheme="majorEastAsia" w:hAnsiTheme="majorHAnsi" w:cstheme="majorBidi"/>
      <w:color w:val="5B9BD5" w:themeColor="accent1"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75B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275B3C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275B3C"/>
    <w:rPr>
      <w:rFonts w:eastAsiaTheme="minorEastAsia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75B3C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75B3C"/>
    <w:rPr>
      <w:rFonts w:eastAsiaTheme="minorEastAsia"/>
      <w:lang w:val="en-US"/>
    </w:rPr>
  </w:style>
  <w:style w:type="paragraph" w:styleId="AralkYok">
    <w:name w:val="No Spacing"/>
    <w:uiPriority w:val="1"/>
    <w:qFormat/>
    <w:rsid w:val="00275B3C"/>
    <w:pPr>
      <w:spacing w:after="0" w:line="240" w:lineRule="auto"/>
    </w:pPr>
    <w:rPr>
      <w:rFonts w:eastAsiaTheme="minorEastAsia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275B3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5B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275B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AltyazChar">
    <w:name w:val="Altyazı Char"/>
    <w:basedOn w:val="VarsaylanParagrafYazTipi"/>
    <w:link w:val="Altyaz"/>
    <w:uiPriority w:val="11"/>
    <w:rsid w:val="00275B3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ListeParagraf">
    <w:name w:val="List Paragraph"/>
    <w:basedOn w:val="Normal"/>
    <w:uiPriority w:val="34"/>
    <w:qFormat/>
    <w:rsid w:val="00275B3C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GvdeMetni">
    <w:name w:val="Body Text"/>
    <w:basedOn w:val="Normal"/>
    <w:link w:val="GvdeMetniChar"/>
    <w:uiPriority w:val="99"/>
    <w:unhideWhenUsed/>
    <w:rsid w:val="00275B3C"/>
    <w:pPr>
      <w:spacing w:after="120" w:line="276" w:lineRule="auto"/>
    </w:pPr>
    <w:rPr>
      <w:rFonts w:eastAsiaTheme="minorEastAsia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99"/>
    <w:rsid w:val="00275B3C"/>
    <w:rPr>
      <w:rFonts w:eastAsiaTheme="minorEastAsia"/>
      <w:lang w:val="en-US"/>
    </w:rPr>
  </w:style>
  <w:style w:type="paragraph" w:styleId="GvdeMetni2">
    <w:name w:val="Body Text 2"/>
    <w:basedOn w:val="Normal"/>
    <w:link w:val="GvdeMetni2Char"/>
    <w:uiPriority w:val="99"/>
    <w:unhideWhenUsed/>
    <w:rsid w:val="00275B3C"/>
    <w:pPr>
      <w:spacing w:after="120" w:line="480" w:lineRule="auto"/>
    </w:pPr>
    <w:rPr>
      <w:rFonts w:eastAsiaTheme="minorEastAsia"/>
      <w:lang w:val="en-US"/>
    </w:rPr>
  </w:style>
  <w:style w:type="character" w:customStyle="1" w:styleId="GvdeMetni2Char">
    <w:name w:val="Gövde Metni 2 Char"/>
    <w:basedOn w:val="VarsaylanParagrafYazTipi"/>
    <w:link w:val="GvdeMetni2"/>
    <w:uiPriority w:val="99"/>
    <w:rsid w:val="00275B3C"/>
    <w:rPr>
      <w:rFonts w:eastAsiaTheme="minorEastAsia"/>
      <w:lang w:val="en-US"/>
    </w:rPr>
  </w:style>
  <w:style w:type="paragraph" w:styleId="GvdeMetni3">
    <w:name w:val="Body Text 3"/>
    <w:basedOn w:val="Normal"/>
    <w:link w:val="GvdeMetni3Char"/>
    <w:uiPriority w:val="99"/>
    <w:unhideWhenUsed/>
    <w:rsid w:val="00275B3C"/>
    <w:pPr>
      <w:spacing w:after="120" w:line="276" w:lineRule="auto"/>
    </w:pPr>
    <w:rPr>
      <w:rFonts w:eastAsiaTheme="minorEastAsia"/>
      <w:sz w:val="16"/>
      <w:szCs w:val="16"/>
      <w:lang w:val="en-US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275B3C"/>
    <w:rPr>
      <w:rFonts w:eastAsiaTheme="minorEastAsia"/>
      <w:sz w:val="16"/>
      <w:szCs w:val="16"/>
      <w:lang w:val="en-US"/>
    </w:rPr>
  </w:style>
  <w:style w:type="paragraph" w:styleId="Liste">
    <w:name w:val="List"/>
    <w:basedOn w:val="Normal"/>
    <w:uiPriority w:val="99"/>
    <w:unhideWhenUsed/>
    <w:rsid w:val="00275B3C"/>
    <w:pPr>
      <w:spacing w:after="200" w:line="276" w:lineRule="auto"/>
      <w:ind w:left="360" w:hanging="360"/>
      <w:contextualSpacing/>
    </w:pPr>
    <w:rPr>
      <w:rFonts w:eastAsiaTheme="minorEastAsia"/>
      <w:lang w:val="en-US"/>
    </w:rPr>
  </w:style>
  <w:style w:type="paragraph" w:styleId="Liste2">
    <w:name w:val="List 2"/>
    <w:basedOn w:val="Normal"/>
    <w:uiPriority w:val="99"/>
    <w:unhideWhenUsed/>
    <w:rsid w:val="00275B3C"/>
    <w:pPr>
      <w:spacing w:after="200" w:line="276" w:lineRule="auto"/>
      <w:ind w:left="720" w:hanging="360"/>
      <w:contextualSpacing/>
    </w:pPr>
    <w:rPr>
      <w:rFonts w:eastAsiaTheme="minorEastAsia"/>
      <w:lang w:val="en-US"/>
    </w:rPr>
  </w:style>
  <w:style w:type="paragraph" w:styleId="Liste3">
    <w:name w:val="List 3"/>
    <w:basedOn w:val="Normal"/>
    <w:uiPriority w:val="99"/>
    <w:unhideWhenUsed/>
    <w:rsid w:val="00275B3C"/>
    <w:pPr>
      <w:spacing w:after="200" w:line="276" w:lineRule="auto"/>
      <w:ind w:left="1080" w:hanging="360"/>
      <w:contextualSpacing/>
    </w:pPr>
    <w:rPr>
      <w:rFonts w:eastAsiaTheme="minorEastAsia"/>
      <w:lang w:val="en-US"/>
    </w:rPr>
  </w:style>
  <w:style w:type="paragraph" w:styleId="ListeMaddemi">
    <w:name w:val="List Bullet"/>
    <w:basedOn w:val="Normal"/>
    <w:uiPriority w:val="99"/>
    <w:unhideWhenUsed/>
    <w:rsid w:val="00275B3C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eMaddemi2">
    <w:name w:val="List Bullet 2"/>
    <w:basedOn w:val="Normal"/>
    <w:uiPriority w:val="99"/>
    <w:unhideWhenUsed/>
    <w:rsid w:val="00275B3C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eMaddemi3">
    <w:name w:val="List Bullet 3"/>
    <w:basedOn w:val="Normal"/>
    <w:uiPriority w:val="99"/>
    <w:unhideWhenUsed/>
    <w:rsid w:val="00275B3C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eNumaras">
    <w:name w:val="List Number"/>
    <w:basedOn w:val="Normal"/>
    <w:uiPriority w:val="99"/>
    <w:unhideWhenUsed/>
    <w:rsid w:val="00275B3C"/>
    <w:pPr>
      <w:numPr>
        <w:numId w:val="5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eNumaras2">
    <w:name w:val="List Number 2"/>
    <w:basedOn w:val="Normal"/>
    <w:uiPriority w:val="99"/>
    <w:unhideWhenUsed/>
    <w:rsid w:val="00275B3C"/>
    <w:pPr>
      <w:numPr>
        <w:numId w:val="6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eNumaras3">
    <w:name w:val="List Number 3"/>
    <w:basedOn w:val="Normal"/>
    <w:uiPriority w:val="99"/>
    <w:unhideWhenUsed/>
    <w:rsid w:val="00275B3C"/>
    <w:pPr>
      <w:numPr>
        <w:numId w:val="7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eDevam">
    <w:name w:val="List Continue"/>
    <w:basedOn w:val="Normal"/>
    <w:uiPriority w:val="99"/>
    <w:unhideWhenUsed/>
    <w:rsid w:val="00275B3C"/>
    <w:pPr>
      <w:spacing w:after="120" w:line="276" w:lineRule="auto"/>
      <w:ind w:left="360"/>
      <w:contextualSpacing/>
    </w:pPr>
    <w:rPr>
      <w:rFonts w:eastAsiaTheme="minorEastAsia"/>
      <w:lang w:val="en-US"/>
    </w:rPr>
  </w:style>
  <w:style w:type="paragraph" w:styleId="ListeDevam2">
    <w:name w:val="List Continue 2"/>
    <w:basedOn w:val="Normal"/>
    <w:uiPriority w:val="99"/>
    <w:unhideWhenUsed/>
    <w:rsid w:val="00275B3C"/>
    <w:pPr>
      <w:spacing w:after="120" w:line="276" w:lineRule="auto"/>
      <w:ind w:left="720"/>
      <w:contextualSpacing/>
    </w:pPr>
    <w:rPr>
      <w:rFonts w:eastAsiaTheme="minorEastAsia"/>
      <w:lang w:val="en-US"/>
    </w:rPr>
  </w:style>
  <w:style w:type="paragraph" w:styleId="ListeDevam3">
    <w:name w:val="List Continue 3"/>
    <w:basedOn w:val="Normal"/>
    <w:uiPriority w:val="99"/>
    <w:unhideWhenUsed/>
    <w:rsid w:val="00275B3C"/>
    <w:pPr>
      <w:spacing w:after="120" w:line="276" w:lineRule="auto"/>
      <w:ind w:left="1080"/>
      <w:contextualSpacing/>
    </w:pPr>
    <w:rPr>
      <w:rFonts w:eastAsiaTheme="minorEastAsia"/>
      <w:lang w:val="en-US"/>
    </w:rPr>
  </w:style>
  <w:style w:type="paragraph" w:styleId="MakroMetni">
    <w:name w:val="macro"/>
    <w:link w:val="MakroMetniChar"/>
    <w:uiPriority w:val="99"/>
    <w:unhideWhenUsed/>
    <w:rsid w:val="00275B3C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75B3C"/>
    <w:rPr>
      <w:rFonts w:ascii="Courier" w:eastAsiaTheme="minorEastAsia" w:hAnsi="Courier"/>
      <w:sz w:val="20"/>
      <w:szCs w:val="20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275B3C"/>
    <w:pPr>
      <w:spacing w:after="200" w:line="276" w:lineRule="auto"/>
    </w:pPr>
    <w:rPr>
      <w:rFonts w:eastAsiaTheme="minorEastAsia"/>
      <w:i/>
      <w:iCs/>
      <w:color w:val="000000" w:themeColor="text1"/>
      <w:lang w:val="en-US"/>
    </w:rPr>
  </w:style>
  <w:style w:type="character" w:customStyle="1" w:styleId="AlntChar">
    <w:name w:val="Alıntı Char"/>
    <w:basedOn w:val="VarsaylanParagrafYazTipi"/>
    <w:link w:val="Alnt"/>
    <w:uiPriority w:val="29"/>
    <w:rsid w:val="00275B3C"/>
    <w:rPr>
      <w:rFonts w:eastAsiaTheme="minorEastAsia"/>
      <w:i/>
      <w:iCs/>
      <w:color w:val="000000" w:themeColor="text1"/>
      <w:lang w:val="en-US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75B3C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val="en-US"/>
    </w:rPr>
  </w:style>
  <w:style w:type="character" w:styleId="Gl">
    <w:name w:val="Strong"/>
    <w:basedOn w:val="VarsaylanParagrafYazTipi"/>
    <w:uiPriority w:val="22"/>
    <w:qFormat/>
    <w:rsid w:val="00275B3C"/>
    <w:rPr>
      <w:b/>
      <w:bCs/>
    </w:rPr>
  </w:style>
  <w:style w:type="character" w:styleId="Vurgu">
    <w:name w:val="Emphasis"/>
    <w:basedOn w:val="VarsaylanParagrafYazTipi"/>
    <w:uiPriority w:val="20"/>
    <w:qFormat/>
    <w:rsid w:val="00275B3C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5B3C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5B9BD5" w:themeColor="accent1"/>
      <w:lang w:val="en-US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5B3C"/>
    <w:rPr>
      <w:rFonts w:eastAsiaTheme="minorEastAsia"/>
      <w:b/>
      <w:bCs/>
      <w:i/>
      <w:iCs/>
      <w:color w:val="5B9BD5" w:themeColor="accent1"/>
      <w:lang w:val="en-US"/>
    </w:rPr>
  </w:style>
  <w:style w:type="character" w:styleId="HafifVurgulama">
    <w:name w:val="Subtle Emphasis"/>
    <w:basedOn w:val="VarsaylanParagrafYazTipi"/>
    <w:uiPriority w:val="19"/>
    <w:qFormat/>
    <w:rsid w:val="00275B3C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275B3C"/>
    <w:rPr>
      <w:b/>
      <w:bCs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275B3C"/>
    <w:rPr>
      <w:smallCaps/>
      <w:color w:val="ED7D31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275B3C"/>
    <w:rPr>
      <w:b/>
      <w:bCs/>
      <w:smallCaps/>
      <w:color w:val="ED7D31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275B3C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75B3C"/>
    <w:pPr>
      <w:outlineLvl w:val="9"/>
    </w:pPr>
  </w:style>
  <w:style w:type="table" w:styleId="AkGlgeleme">
    <w:name w:val="Light Shading"/>
    <w:basedOn w:val="NormalTablo"/>
    <w:uiPriority w:val="60"/>
    <w:rsid w:val="00275B3C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275B3C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275B3C"/>
    <w:pPr>
      <w:spacing w:after="0" w:line="240" w:lineRule="auto"/>
    </w:pPr>
    <w:rPr>
      <w:rFonts w:eastAsiaTheme="minorEastAsia"/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275B3C"/>
    <w:pPr>
      <w:spacing w:after="0" w:line="240" w:lineRule="auto"/>
    </w:pPr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275B3C"/>
    <w:pPr>
      <w:spacing w:after="0" w:line="240" w:lineRule="auto"/>
    </w:pPr>
    <w:rPr>
      <w:rFonts w:eastAsiaTheme="minorEastAsia"/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275B3C"/>
    <w:pPr>
      <w:spacing w:after="0" w:line="240" w:lineRule="auto"/>
    </w:pPr>
    <w:rPr>
      <w:rFonts w:eastAsiaTheme="minorEastAsia"/>
      <w:color w:val="2F5496" w:themeColor="accent5" w:themeShade="BF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275B3C"/>
    <w:pPr>
      <w:spacing w:after="0" w:line="240" w:lineRule="auto"/>
    </w:pPr>
    <w:rPr>
      <w:rFonts w:eastAsiaTheme="minorEastAsia"/>
      <w:color w:val="538135" w:themeColor="accent6" w:themeShade="BF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Liste">
    <w:name w:val="Light List"/>
    <w:basedOn w:val="NormalTablo"/>
    <w:uiPriority w:val="61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Klavuz">
    <w:name w:val="Light Grid"/>
    <w:basedOn w:val="NormalTablo"/>
    <w:uiPriority w:val="62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275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275B3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KoyuListe">
    <w:name w:val="Dark List"/>
    <w:basedOn w:val="NormalTablo"/>
    <w:uiPriority w:val="70"/>
    <w:rsid w:val="00275B3C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275B3C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275B3C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275B3C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275B3C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275B3C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275B3C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RenkliGlgeleme">
    <w:name w:val="Colorful Shading"/>
    <w:basedOn w:val="NormalTablo"/>
    <w:uiPriority w:val="71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enkliKlavuz">
    <w:name w:val="Colorful Grid"/>
    <w:basedOn w:val="NormalTablo"/>
    <w:uiPriority w:val="73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275B3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42</Pages>
  <Words>9775</Words>
  <Characters>55724</Characters>
  <Application>Microsoft Office Word</Application>
  <DocSecurity>0</DocSecurity>
  <Lines>464</Lines>
  <Paragraphs>130</Paragraphs>
  <ScaleCrop>false</ScaleCrop>
  <Company/>
  <LinksUpToDate>false</LinksUpToDate>
  <CharactersWithSpaces>65369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</dc:creator>
  <cp:keywords/>
  <dc:description/>
  <cp:lastModifiedBy>Ensar</cp:lastModifiedBy>
  <cp:revision>9</cp:revision>
  <dcterms:created xsi:type="dcterms:W3CDTF">2024-12-27T11:42:00Z</dcterms:created>
  <dcterms:modified xsi:type="dcterms:W3CDTF">2024-12-27T11:57:00Z</dcterms:modified>
</cp:coreProperties>
</file>